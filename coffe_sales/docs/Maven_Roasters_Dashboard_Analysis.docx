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B24C9" w14:textId="2299A126" w:rsidR="005410BC" w:rsidRPr="005410BC" w:rsidRDefault="00903257" w:rsidP="005410BC">
      <w:pPr>
        <w:rPr>
          <w:rFonts w:ascii="Arial" w:hAnsi="Arial" w:cs="Arial"/>
          <w:color w:val="000000" w:themeColor="text1"/>
        </w:rPr>
      </w:pPr>
      <w:r w:rsidRPr="00903257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Coffee Sales Dashboard Analysis – 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Astoria</w:t>
      </w:r>
    </w:p>
    <w:p w14:paraId="583FBE8F" w14:textId="77777777" w:rsidR="005410BC" w:rsidRPr="005410BC" w:rsidRDefault="005410BC" w:rsidP="005410BC">
      <w:pPr>
        <w:rPr>
          <w:rFonts w:ascii="Arial" w:hAnsi="Arial" w:cs="Arial"/>
          <w:color w:val="000000" w:themeColor="text1"/>
          <w:sz w:val="20"/>
          <w:szCs w:val="20"/>
        </w:rPr>
      </w:pPr>
      <w:r w:rsidRPr="005410BC">
        <w:rPr>
          <w:rFonts w:ascii="Arial" w:hAnsi="Arial" w:cs="Arial"/>
          <w:noProof/>
          <w:color w:val="000000" w:themeColor="text1"/>
        </w:rPr>
        <w:drawing>
          <wp:inline distT="0" distB="0" distL="0" distR="0" wp14:anchorId="7045CD08" wp14:editId="22370B39">
            <wp:extent cx="6364493" cy="3992872"/>
            <wp:effectExtent l="0" t="0" r="0" b="0"/>
            <wp:docPr id="90461617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16174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4225" cy="405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4404" w14:textId="77777777" w:rsidR="005410BC" w:rsidRPr="005410BC" w:rsidRDefault="00000000" w:rsidP="005410BC">
      <w:pPr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 w:rsidRPr="005410BC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Key Observations</w:t>
      </w:r>
    </w:p>
    <w:p w14:paraId="7A851BB1" w14:textId="3BD11952" w:rsidR="00A9620C" w:rsidRPr="005410BC" w:rsidRDefault="00000000" w:rsidP="005410BC">
      <w:pPr>
        <w:rPr>
          <w:rFonts w:ascii="Arial" w:hAnsi="Arial" w:cs="Arial"/>
          <w:b/>
          <w:bCs/>
          <w:color w:val="000000" w:themeColor="text1"/>
        </w:rPr>
      </w:pPr>
      <w:r w:rsidRPr="005410BC">
        <w:rPr>
          <w:rFonts w:ascii="Arial" w:hAnsi="Arial" w:cs="Arial"/>
          <w:b/>
          <w:bCs/>
          <w:color w:val="000000" w:themeColor="text1"/>
          <w:sz w:val="20"/>
          <w:szCs w:val="20"/>
        </w:rPr>
        <w:t>1. Revenue Trend (Monthly)</w:t>
      </w:r>
    </w:p>
    <w:p w14:paraId="7747BD90" w14:textId="505D150A" w:rsidR="005410BC" w:rsidRDefault="00000000" w:rsidP="005C12A7">
      <w:pPr>
        <w:rPr>
          <w:rFonts w:ascii="Arial" w:hAnsi="Arial" w:cs="Arial"/>
          <w:color w:val="000000" w:themeColor="text1"/>
          <w:sz w:val="20"/>
          <w:szCs w:val="20"/>
        </w:rPr>
      </w:pPr>
      <w:r w:rsidRPr="005410BC">
        <w:rPr>
          <w:rFonts w:ascii="Arial" w:hAnsi="Arial" w:cs="Arial"/>
          <w:color w:val="000000" w:themeColor="text1"/>
          <w:sz w:val="20"/>
          <w:szCs w:val="20"/>
        </w:rPr>
        <w:t>- Consistent growth from Jan ($27,314) to Jun ($55,083)</w:t>
      </w:r>
      <w:r w:rsidR="005C12A7">
        <w:rPr>
          <w:rFonts w:ascii="Arial" w:hAnsi="Arial" w:cs="Arial"/>
          <w:color w:val="000000" w:themeColor="text1"/>
          <w:sz w:val="20"/>
          <w:szCs w:val="20"/>
        </w:rPr>
        <w:t>. M</w:t>
      </w:r>
      <w:r w:rsidRPr="005410BC">
        <w:rPr>
          <w:rFonts w:ascii="Arial" w:hAnsi="Arial" w:cs="Arial"/>
          <w:color w:val="000000" w:themeColor="text1"/>
          <w:sz w:val="20"/>
          <w:szCs w:val="20"/>
        </w:rPr>
        <w:t>ore than 100% increase over 6 months.</w:t>
      </w:r>
      <w:r w:rsidRPr="005410BC">
        <w:rPr>
          <w:rFonts w:ascii="Arial" w:hAnsi="Arial" w:cs="Arial"/>
          <w:color w:val="000000" w:themeColor="text1"/>
          <w:sz w:val="20"/>
          <w:szCs w:val="20"/>
        </w:rPr>
        <w:br/>
        <w:t xml:space="preserve">- Biggest jumps between Feb </w:t>
      </w:r>
      <w:r w:rsidR="005410BC">
        <w:rPr>
          <w:rFonts w:ascii="Arial" w:hAnsi="Arial" w:cs="Arial"/>
          <w:color w:val="000000" w:themeColor="text1"/>
          <w:sz w:val="20"/>
          <w:szCs w:val="20"/>
        </w:rPr>
        <w:t xml:space="preserve">to </w:t>
      </w:r>
      <w:r w:rsidRPr="005410BC">
        <w:rPr>
          <w:rFonts w:ascii="Arial" w:hAnsi="Arial" w:cs="Arial"/>
          <w:color w:val="000000" w:themeColor="text1"/>
          <w:sz w:val="20"/>
          <w:szCs w:val="20"/>
        </w:rPr>
        <w:t xml:space="preserve">Mar and Apr </w:t>
      </w:r>
      <w:r w:rsidR="005410BC">
        <w:rPr>
          <w:rFonts w:ascii="Arial" w:hAnsi="Arial" w:cs="Arial"/>
          <w:color w:val="000000" w:themeColor="text1"/>
          <w:sz w:val="20"/>
          <w:szCs w:val="20"/>
        </w:rPr>
        <w:t>to</w:t>
      </w:r>
      <w:r w:rsidRPr="005410BC">
        <w:rPr>
          <w:rFonts w:ascii="Arial" w:hAnsi="Arial" w:cs="Arial"/>
          <w:color w:val="000000" w:themeColor="text1"/>
          <w:sz w:val="20"/>
          <w:szCs w:val="20"/>
        </w:rPr>
        <w:t xml:space="preserve"> May.</w:t>
      </w:r>
      <w:r w:rsidRPr="005410BC">
        <w:rPr>
          <w:rFonts w:ascii="Arial" w:hAnsi="Arial" w:cs="Arial"/>
          <w:color w:val="000000" w:themeColor="text1"/>
          <w:sz w:val="20"/>
          <w:szCs w:val="20"/>
        </w:rPr>
        <w:br/>
      </w:r>
      <w:r w:rsidR="005410BC">
        <w:rPr>
          <w:rFonts w:ascii="Cambria" w:hAnsi="Cambria" w:cs="Apple Color Emoji"/>
          <w:color w:val="000000" w:themeColor="text1"/>
          <w:sz w:val="20"/>
          <w:szCs w:val="20"/>
        </w:rPr>
        <w:t>-</w:t>
      </w:r>
      <w:r w:rsidRPr="005410BC">
        <w:rPr>
          <w:rFonts w:ascii="Arial" w:hAnsi="Arial" w:cs="Arial"/>
          <w:color w:val="000000" w:themeColor="text1"/>
          <w:sz w:val="20"/>
          <w:szCs w:val="20"/>
        </w:rPr>
        <w:t xml:space="preserve"> Indicates success in marketing, new product launches, or seasonal demand.</w:t>
      </w:r>
    </w:p>
    <w:p w14:paraId="73975E9C" w14:textId="016ABFAB" w:rsidR="00A9620C" w:rsidRPr="005410BC" w:rsidRDefault="00000000" w:rsidP="005410BC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5410BC">
        <w:rPr>
          <w:rFonts w:ascii="Arial" w:hAnsi="Arial" w:cs="Arial"/>
          <w:b/>
          <w:bCs/>
          <w:color w:val="000000" w:themeColor="text1"/>
          <w:sz w:val="20"/>
          <w:szCs w:val="20"/>
        </w:rPr>
        <w:t>2. Transactions by Hour of Day</w:t>
      </w:r>
    </w:p>
    <w:p w14:paraId="11CD0367" w14:textId="50CFCAFB" w:rsidR="005410BC" w:rsidRDefault="00000000" w:rsidP="005410BC">
      <w:pPr>
        <w:rPr>
          <w:rFonts w:ascii="Arial" w:hAnsi="Arial" w:cs="Arial"/>
          <w:color w:val="000000" w:themeColor="text1"/>
          <w:sz w:val="20"/>
          <w:szCs w:val="20"/>
        </w:rPr>
      </w:pPr>
      <w:r w:rsidRPr="005410BC">
        <w:rPr>
          <w:rFonts w:ascii="Arial" w:hAnsi="Arial" w:cs="Arial"/>
          <w:color w:val="000000" w:themeColor="text1"/>
          <w:sz w:val="20"/>
          <w:szCs w:val="20"/>
        </w:rPr>
        <w:t>- Peak hours: 9 AM to 11 AM, tapering off after 12 PM.</w:t>
      </w:r>
      <w:r w:rsidRPr="005410BC">
        <w:rPr>
          <w:rFonts w:ascii="Arial" w:hAnsi="Arial" w:cs="Arial"/>
          <w:color w:val="000000" w:themeColor="text1"/>
          <w:sz w:val="20"/>
          <w:szCs w:val="20"/>
        </w:rPr>
        <w:br/>
        <w:t>- Friday and weekends show lower volume.</w:t>
      </w:r>
      <w:r w:rsidRPr="005410BC">
        <w:rPr>
          <w:rFonts w:ascii="Arial" w:hAnsi="Arial" w:cs="Arial"/>
          <w:color w:val="000000" w:themeColor="text1"/>
          <w:sz w:val="20"/>
          <w:szCs w:val="20"/>
        </w:rPr>
        <w:br/>
      </w:r>
      <w:r w:rsidR="005C12A7">
        <w:rPr>
          <w:rFonts w:ascii="Cambria" w:hAnsi="Cambria" w:cs="Apple Color Emoji"/>
          <w:color w:val="000000" w:themeColor="text1"/>
          <w:sz w:val="20"/>
          <w:szCs w:val="20"/>
        </w:rPr>
        <w:t xml:space="preserve">- </w:t>
      </w:r>
      <w:r w:rsidRPr="005410BC">
        <w:rPr>
          <w:rFonts w:ascii="Arial" w:hAnsi="Arial" w:cs="Arial"/>
          <w:color w:val="000000" w:themeColor="text1"/>
          <w:sz w:val="20"/>
          <w:szCs w:val="20"/>
        </w:rPr>
        <w:t>Morning rush is dominant</w:t>
      </w:r>
      <w:r w:rsidR="005C12A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5410BC">
        <w:rPr>
          <w:rFonts w:ascii="Arial" w:hAnsi="Arial" w:cs="Arial"/>
          <w:color w:val="000000" w:themeColor="text1"/>
          <w:sz w:val="20"/>
          <w:szCs w:val="20"/>
        </w:rPr>
        <w:t xml:space="preserve">likely </w:t>
      </w:r>
      <w:r w:rsidR="005C12A7" w:rsidRPr="005410BC">
        <w:rPr>
          <w:rFonts w:ascii="Arial" w:hAnsi="Arial" w:cs="Arial"/>
          <w:color w:val="000000" w:themeColor="text1"/>
          <w:sz w:val="20"/>
          <w:szCs w:val="20"/>
        </w:rPr>
        <w:t>officegoers</w:t>
      </w:r>
      <w:r w:rsidRPr="005410BC">
        <w:rPr>
          <w:rFonts w:ascii="Arial" w:hAnsi="Arial" w:cs="Arial"/>
          <w:color w:val="000000" w:themeColor="text1"/>
          <w:sz w:val="20"/>
          <w:szCs w:val="20"/>
        </w:rPr>
        <w:t xml:space="preserve"> or breakfast crowd.</w:t>
      </w:r>
    </w:p>
    <w:p w14:paraId="7F744D42" w14:textId="37AD6373" w:rsidR="00A9620C" w:rsidRPr="005410BC" w:rsidRDefault="00000000" w:rsidP="005410BC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5410BC">
        <w:rPr>
          <w:rFonts w:ascii="Arial" w:hAnsi="Arial" w:cs="Arial"/>
          <w:b/>
          <w:bCs/>
          <w:color w:val="000000" w:themeColor="text1"/>
          <w:sz w:val="20"/>
          <w:szCs w:val="20"/>
        </w:rPr>
        <w:t>3. Transactions by Day of Week</w:t>
      </w:r>
    </w:p>
    <w:p w14:paraId="3B8973F2" w14:textId="16F3ECB1" w:rsidR="005410BC" w:rsidRDefault="00000000" w:rsidP="005410BC">
      <w:pPr>
        <w:rPr>
          <w:rFonts w:ascii="Arial" w:hAnsi="Arial" w:cs="Arial"/>
          <w:color w:val="000000" w:themeColor="text1"/>
          <w:sz w:val="20"/>
          <w:szCs w:val="20"/>
        </w:rPr>
      </w:pPr>
      <w:r w:rsidRPr="005410BC">
        <w:rPr>
          <w:rFonts w:ascii="Arial" w:hAnsi="Arial" w:cs="Arial"/>
          <w:color w:val="000000" w:themeColor="text1"/>
          <w:sz w:val="20"/>
          <w:szCs w:val="20"/>
        </w:rPr>
        <w:t>- High activity from Monday to Wednesday.</w:t>
      </w:r>
      <w:r w:rsidRPr="005410BC">
        <w:rPr>
          <w:rFonts w:ascii="Arial" w:hAnsi="Arial" w:cs="Arial"/>
          <w:color w:val="000000" w:themeColor="text1"/>
          <w:sz w:val="20"/>
          <w:szCs w:val="20"/>
        </w:rPr>
        <w:br/>
        <w:t>- Drops significantly after Thursday.</w:t>
      </w:r>
      <w:r w:rsidRPr="005410BC">
        <w:rPr>
          <w:rFonts w:ascii="Arial" w:hAnsi="Arial" w:cs="Arial"/>
          <w:color w:val="000000" w:themeColor="text1"/>
          <w:sz w:val="20"/>
          <w:szCs w:val="20"/>
        </w:rPr>
        <w:br/>
        <w:t>- Lowest on weekends (Sat</w:t>
      </w:r>
      <w:r w:rsidR="005410BC">
        <w:rPr>
          <w:rFonts w:ascii="Arial" w:hAnsi="Arial" w:cs="Arial"/>
          <w:color w:val="000000" w:themeColor="text1"/>
          <w:sz w:val="20"/>
          <w:szCs w:val="20"/>
        </w:rPr>
        <w:t xml:space="preserve"> &amp; </w:t>
      </w:r>
      <w:r w:rsidRPr="005410BC">
        <w:rPr>
          <w:rFonts w:ascii="Arial" w:hAnsi="Arial" w:cs="Arial"/>
          <w:color w:val="000000" w:themeColor="text1"/>
          <w:sz w:val="20"/>
          <w:szCs w:val="20"/>
        </w:rPr>
        <w:t>Sun).</w:t>
      </w:r>
      <w:r w:rsidRPr="005410BC">
        <w:rPr>
          <w:rFonts w:ascii="Arial" w:hAnsi="Arial" w:cs="Arial"/>
          <w:color w:val="000000" w:themeColor="text1"/>
          <w:sz w:val="20"/>
          <w:szCs w:val="20"/>
        </w:rPr>
        <w:br/>
      </w:r>
      <w:r w:rsidR="005410BC">
        <w:rPr>
          <w:rFonts w:ascii="Cambria" w:hAnsi="Cambria" w:cs="Apple Color Emoji"/>
          <w:color w:val="000000" w:themeColor="text1"/>
          <w:sz w:val="20"/>
          <w:szCs w:val="20"/>
        </w:rPr>
        <w:t xml:space="preserve">- </w:t>
      </w:r>
      <w:r w:rsidRPr="005410BC">
        <w:rPr>
          <w:rFonts w:ascii="Arial" w:hAnsi="Arial" w:cs="Arial"/>
          <w:color w:val="000000" w:themeColor="text1"/>
          <w:sz w:val="20"/>
          <w:szCs w:val="20"/>
        </w:rPr>
        <w:t xml:space="preserve">Indicates B2B or commuter-heavy customer base (office workers, not weekend </w:t>
      </w:r>
      <w:r w:rsidR="005C12A7" w:rsidRPr="005410BC">
        <w:rPr>
          <w:rFonts w:ascii="Arial" w:hAnsi="Arial" w:cs="Arial"/>
          <w:color w:val="000000" w:themeColor="text1"/>
          <w:sz w:val="20"/>
          <w:szCs w:val="20"/>
        </w:rPr>
        <w:t>caf</w:t>
      </w:r>
      <w:r w:rsidR="005C12A7">
        <w:rPr>
          <w:rFonts w:ascii="Arial" w:hAnsi="Arial" w:cs="Arial"/>
          <w:color w:val="000000" w:themeColor="text1"/>
          <w:sz w:val="20"/>
          <w:szCs w:val="20"/>
        </w:rPr>
        <w:t>e</w:t>
      </w:r>
      <w:r w:rsidR="005C12A7" w:rsidRPr="005410BC">
        <w:rPr>
          <w:rFonts w:ascii="Arial" w:hAnsi="Arial" w:cs="Arial"/>
          <w:color w:val="000000" w:themeColor="text1"/>
          <w:sz w:val="20"/>
          <w:szCs w:val="20"/>
        </w:rPr>
        <w:t>goers</w:t>
      </w:r>
      <w:r w:rsidRPr="005410BC">
        <w:rPr>
          <w:rFonts w:ascii="Arial" w:hAnsi="Arial" w:cs="Arial"/>
          <w:color w:val="000000" w:themeColor="text1"/>
          <w:sz w:val="20"/>
          <w:szCs w:val="20"/>
        </w:rPr>
        <w:t>).</w:t>
      </w:r>
    </w:p>
    <w:p w14:paraId="26CBF328" w14:textId="77777777" w:rsidR="00903257" w:rsidRDefault="00903257" w:rsidP="005410BC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3874B5E8" w14:textId="02275F8E" w:rsidR="00A9620C" w:rsidRPr="005410BC" w:rsidRDefault="00000000" w:rsidP="005410BC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5410BC">
        <w:rPr>
          <w:rFonts w:ascii="Arial" w:hAnsi="Arial" w:cs="Arial"/>
          <w:b/>
          <w:bCs/>
          <w:color w:val="000000" w:themeColor="text1"/>
          <w:sz w:val="20"/>
          <w:szCs w:val="20"/>
        </w:rPr>
        <w:lastRenderedPageBreak/>
        <w:t>4. Top Product Categories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5410BC" w:rsidRPr="005410BC" w14:paraId="29B178E6" w14:textId="77777777" w:rsidTr="005410BC">
        <w:tc>
          <w:tcPr>
            <w:tcW w:w="4320" w:type="dxa"/>
          </w:tcPr>
          <w:p w14:paraId="70735CA5" w14:textId="77777777" w:rsidR="00A9620C" w:rsidRPr="005C12A7" w:rsidRDefault="00000000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C12A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Category</w:t>
            </w:r>
          </w:p>
        </w:tc>
        <w:tc>
          <w:tcPr>
            <w:tcW w:w="4320" w:type="dxa"/>
          </w:tcPr>
          <w:p w14:paraId="14B61E34" w14:textId="77777777" w:rsidR="00A9620C" w:rsidRPr="005C12A7" w:rsidRDefault="00000000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C12A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Transactions</w:t>
            </w:r>
          </w:p>
        </w:tc>
      </w:tr>
      <w:tr w:rsidR="005410BC" w:rsidRPr="005410BC" w14:paraId="663578FE" w14:textId="77777777" w:rsidTr="005410BC">
        <w:tc>
          <w:tcPr>
            <w:tcW w:w="4320" w:type="dxa"/>
          </w:tcPr>
          <w:p w14:paraId="1877D863" w14:textId="77777777" w:rsidR="00A9620C" w:rsidRPr="005410BC" w:rsidRDefault="0000000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410BC">
              <w:rPr>
                <w:rFonts w:ascii="Arial" w:hAnsi="Arial" w:cs="Arial"/>
                <w:color w:val="000000" w:themeColor="text1"/>
                <w:sz w:val="20"/>
                <w:szCs w:val="20"/>
              </w:rPr>
              <w:t>Coffee</w:t>
            </w:r>
          </w:p>
        </w:tc>
        <w:tc>
          <w:tcPr>
            <w:tcW w:w="4320" w:type="dxa"/>
          </w:tcPr>
          <w:p w14:paraId="48B516B8" w14:textId="77777777" w:rsidR="00A9620C" w:rsidRPr="005410BC" w:rsidRDefault="0000000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410BC">
              <w:rPr>
                <w:rFonts w:ascii="Arial" w:hAnsi="Arial" w:cs="Arial"/>
                <w:color w:val="000000" w:themeColor="text1"/>
                <w:sz w:val="20"/>
                <w:szCs w:val="20"/>
              </w:rPr>
              <w:t>20,025</w:t>
            </w:r>
          </w:p>
        </w:tc>
      </w:tr>
      <w:tr w:rsidR="005410BC" w:rsidRPr="005410BC" w14:paraId="28BDDFC0" w14:textId="77777777" w:rsidTr="005410BC">
        <w:tc>
          <w:tcPr>
            <w:tcW w:w="4320" w:type="dxa"/>
          </w:tcPr>
          <w:p w14:paraId="2C6F948C" w14:textId="77777777" w:rsidR="00A9620C" w:rsidRPr="005410BC" w:rsidRDefault="0000000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410BC">
              <w:rPr>
                <w:rFonts w:ascii="Arial" w:hAnsi="Arial" w:cs="Arial"/>
                <w:color w:val="000000" w:themeColor="text1"/>
                <w:sz w:val="20"/>
                <w:szCs w:val="20"/>
              </w:rPr>
              <w:t>Tea</w:t>
            </w:r>
          </w:p>
        </w:tc>
        <w:tc>
          <w:tcPr>
            <w:tcW w:w="4320" w:type="dxa"/>
          </w:tcPr>
          <w:p w14:paraId="4FA28464" w14:textId="77777777" w:rsidR="00A9620C" w:rsidRPr="005410BC" w:rsidRDefault="0000000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410BC">
              <w:rPr>
                <w:rFonts w:ascii="Arial" w:hAnsi="Arial" w:cs="Arial"/>
                <w:color w:val="000000" w:themeColor="text1"/>
                <w:sz w:val="20"/>
                <w:szCs w:val="20"/>
              </w:rPr>
              <w:t>16,260</w:t>
            </w:r>
          </w:p>
        </w:tc>
      </w:tr>
    </w:tbl>
    <w:p w14:paraId="10138E1B" w14:textId="77777777" w:rsidR="005410BC" w:rsidRDefault="005410BC">
      <w:pPr>
        <w:rPr>
          <w:rFonts w:ascii="Apple Color Emoji" w:hAnsi="Apple Color Emoji" w:cs="Apple Color Emoji"/>
          <w:color w:val="000000" w:themeColor="text1"/>
          <w:sz w:val="20"/>
          <w:szCs w:val="20"/>
        </w:rPr>
      </w:pPr>
    </w:p>
    <w:p w14:paraId="57BD5ED6" w14:textId="77777777" w:rsidR="005410BC" w:rsidRDefault="00000000" w:rsidP="005410BC">
      <w:pPr>
        <w:rPr>
          <w:rFonts w:ascii="Arial" w:hAnsi="Arial" w:cs="Arial"/>
          <w:color w:val="000000" w:themeColor="text1"/>
          <w:sz w:val="20"/>
          <w:szCs w:val="20"/>
        </w:rPr>
      </w:pPr>
      <w:r w:rsidRPr="005410BC">
        <w:rPr>
          <w:rFonts w:ascii="Arial" w:hAnsi="Arial" w:cs="Arial"/>
          <w:b/>
          <w:bCs/>
          <w:color w:val="00B050"/>
          <w:sz w:val="20"/>
          <w:szCs w:val="20"/>
        </w:rPr>
        <w:t>Coffee &amp; tea</w:t>
      </w:r>
      <w:r w:rsidRPr="005410BC">
        <w:rPr>
          <w:rFonts w:ascii="Arial" w:hAnsi="Arial" w:cs="Arial"/>
          <w:color w:val="00B050"/>
          <w:sz w:val="20"/>
          <w:szCs w:val="20"/>
        </w:rPr>
        <w:t xml:space="preserve"> </w:t>
      </w:r>
      <w:r w:rsidRPr="005410BC">
        <w:rPr>
          <w:rFonts w:ascii="Arial" w:hAnsi="Arial" w:cs="Arial"/>
          <w:color w:val="000000" w:themeColor="text1"/>
          <w:sz w:val="20"/>
          <w:szCs w:val="20"/>
        </w:rPr>
        <w:t>are the dominant categories</w:t>
      </w:r>
      <w:r w:rsidR="005410BC">
        <w:rPr>
          <w:rFonts w:ascii="Arial" w:hAnsi="Arial" w:cs="Arial"/>
          <w:color w:val="000000" w:themeColor="text1"/>
          <w:sz w:val="20"/>
          <w:szCs w:val="20"/>
        </w:rPr>
        <w:t>,</w:t>
      </w:r>
      <w:r w:rsidRPr="005410BC">
        <w:rPr>
          <w:rFonts w:ascii="Arial" w:hAnsi="Arial" w:cs="Arial"/>
          <w:color w:val="000000" w:themeColor="text1"/>
          <w:sz w:val="20"/>
          <w:szCs w:val="20"/>
        </w:rPr>
        <w:t xml:space="preserve"> focus remains </w:t>
      </w:r>
      <w:r w:rsidR="005410BC" w:rsidRPr="005410BC">
        <w:rPr>
          <w:rFonts w:ascii="Arial" w:hAnsi="Arial" w:cs="Arial"/>
          <w:color w:val="000000" w:themeColor="text1"/>
          <w:sz w:val="20"/>
          <w:szCs w:val="20"/>
        </w:rPr>
        <w:t>beverage driven</w:t>
      </w:r>
      <w:r w:rsidRPr="005410BC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5EEC77B2" w14:textId="4DA89733" w:rsidR="005410BC" w:rsidRPr="005410BC" w:rsidRDefault="00000000" w:rsidP="005410BC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5410BC">
        <w:rPr>
          <w:rFonts w:ascii="Arial" w:hAnsi="Arial" w:cs="Arial"/>
          <w:b/>
          <w:bCs/>
          <w:color w:val="000000" w:themeColor="text1"/>
          <w:sz w:val="20"/>
          <w:szCs w:val="20"/>
        </w:rPr>
        <w:t>5. Top Products (by Revenue and Transactions)</w:t>
      </w:r>
    </w:p>
    <w:p w14:paraId="5288FD72" w14:textId="3DE6613F" w:rsidR="005410BC" w:rsidRDefault="005410BC" w:rsidP="005410BC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Cambria" w:hAnsi="Cambria" w:cs="Apple Color Emoji"/>
          <w:color w:val="000000" w:themeColor="text1"/>
          <w:sz w:val="20"/>
          <w:szCs w:val="20"/>
        </w:rPr>
        <w:t xml:space="preserve">- </w:t>
      </w:r>
      <w:r w:rsidRPr="005410BC">
        <w:rPr>
          <w:rFonts w:ascii="Arial" w:hAnsi="Arial" w:cs="Arial"/>
          <w:color w:val="000000" w:themeColor="text1"/>
          <w:sz w:val="20"/>
          <w:szCs w:val="20"/>
        </w:rPr>
        <w:t>Barista Espresso has the highest revenue per transaction.</w:t>
      </w:r>
      <w:r w:rsidRPr="005410BC">
        <w:rPr>
          <w:rFonts w:ascii="Arial" w:hAnsi="Arial" w:cs="Arial"/>
          <w:color w:val="000000" w:themeColor="text1"/>
          <w:sz w:val="20"/>
          <w:szCs w:val="20"/>
        </w:rPr>
        <w:br/>
      </w:r>
      <w:r>
        <w:rPr>
          <w:rFonts w:ascii="Cambria" w:hAnsi="Cambria" w:cs="Apple Color Emoji"/>
          <w:color w:val="000000" w:themeColor="text1"/>
          <w:sz w:val="20"/>
          <w:szCs w:val="20"/>
        </w:rPr>
        <w:t xml:space="preserve">- </w:t>
      </w:r>
      <w:r w:rsidRPr="005410BC">
        <w:rPr>
          <w:rFonts w:ascii="Arial" w:hAnsi="Arial" w:cs="Arial"/>
          <w:color w:val="000000" w:themeColor="text1"/>
          <w:sz w:val="20"/>
          <w:szCs w:val="20"/>
        </w:rPr>
        <w:t>Chai tea and hot chocolate surprisingly high — diversity of non-coffee drinkers.</w:t>
      </w:r>
    </w:p>
    <w:p w14:paraId="09DBA836" w14:textId="77777777" w:rsidR="005410BC" w:rsidRPr="005410BC" w:rsidRDefault="00000000" w:rsidP="005410BC">
      <w:pPr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 w:rsidRPr="005410BC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Insights &amp; Patterns</w:t>
      </w:r>
    </w:p>
    <w:p w14:paraId="386D95DE" w14:textId="4AD0CF32" w:rsidR="00A9620C" w:rsidRPr="005410BC" w:rsidRDefault="00000000" w:rsidP="005410BC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5410BC">
        <w:rPr>
          <w:rFonts w:ascii="Arial" w:hAnsi="Arial" w:cs="Arial"/>
          <w:b/>
          <w:bCs/>
          <w:color w:val="000000" w:themeColor="text1"/>
          <w:sz w:val="20"/>
          <w:szCs w:val="20"/>
        </w:rPr>
        <w:t>Product Performance</w:t>
      </w:r>
    </w:p>
    <w:p w14:paraId="56CE6B36" w14:textId="0DB3C9FB" w:rsidR="005410BC" w:rsidRDefault="00000000" w:rsidP="005410BC">
      <w:pPr>
        <w:rPr>
          <w:rFonts w:ascii="Arial" w:hAnsi="Arial" w:cs="Arial"/>
          <w:color w:val="000000" w:themeColor="text1"/>
          <w:sz w:val="20"/>
          <w:szCs w:val="20"/>
        </w:rPr>
      </w:pPr>
      <w:r w:rsidRPr="005410BC">
        <w:rPr>
          <w:rFonts w:ascii="Arial" w:hAnsi="Arial" w:cs="Arial"/>
          <w:color w:val="000000" w:themeColor="text1"/>
          <w:sz w:val="20"/>
          <w:szCs w:val="20"/>
        </w:rPr>
        <w:t xml:space="preserve">- </w:t>
      </w:r>
      <w:r w:rsidRPr="005C12A7">
        <w:rPr>
          <w:rFonts w:ascii="Arial" w:hAnsi="Arial" w:cs="Arial"/>
          <w:color w:val="00B050"/>
          <w:sz w:val="20"/>
          <w:szCs w:val="20"/>
        </w:rPr>
        <w:t>Chai Tea</w:t>
      </w:r>
      <w:r w:rsidRPr="005410BC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5C12A7">
        <w:rPr>
          <w:rFonts w:ascii="Arial" w:hAnsi="Arial" w:cs="Arial"/>
          <w:color w:val="00B050"/>
          <w:sz w:val="20"/>
          <w:szCs w:val="20"/>
        </w:rPr>
        <w:t>Hot Chocolate</w:t>
      </w:r>
      <w:r w:rsidRPr="005410BC">
        <w:rPr>
          <w:rFonts w:ascii="Arial" w:hAnsi="Arial" w:cs="Arial"/>
          <w:color w:val="000000" w:themeColor="text1"/>
          <w:sz w:val="20"/>
          <w:szCs w:val="20"/>
        </w:rPr>
        <w:t xml:space="preserve">, and </w:t>
      </w:r>
      <w:r w:rsidRPr="005C12A7">
        <w:rPr>
          <w:rFonts w:ascii="Arial" w:hAnsi="Arial" w:cs="Arial"/>
          <w:color w:val="00B050"/>
          <w:sz w:val="20"/>
          <w:szCs w:val="20"/>
        </w:rPr>
        <w:t xml:space="preserve">Barista Espresso </w:t>
      </w:r>
      <w:r w:rsidRPr="005410BC">
        <w:rPr>
          <w:rFonts w:ascii="Arial" w:hAnsi="Arial" w:cs="Arial"/>
          <w:color w:val="000000" w:themeColor="text1"/>
          <w:sz w:val="20"/>
          <w:szCs w:val="20"/>
        </w:rPr>
        <w:t xml:space="preserve">are top </w:t>
      </w:r>
      <w:r w:rsidR="005C12A7" w:rsidRPr="005410BC">
        <w:rPr>
          <w:rFonts w:ascii="Arial" w:hAnsi="Arial" w:cs="Arial"/>
          <w:color w:val="000000" w:themeColor="text1"/>
          <w:sz w:val="20"/>
          <w:szCs w:val="20"/>
        </w:rPr>
        <w:t>drivers,</w:t>
      </w:r>
      <w:r w:rsidR="005410B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410BC">
        <w:rPr>
          <w:rFonts w:ascii="Arial" w:hAnsi="Arial" w:cs="Arial"/>
          <w:color w:val="000000" w:themeColor="text1"/>
          <w:sz w:val="20"/>
          <w:szCs w:val="20"/>
        </w:rPr>
        <w:t>consider promotional bundles.</w:t>
      </w:r>
      <w:r w:rsidRPr="005410BC">
        <w:rPr>
          <w:rFonts w:ascii="Arial" w:hAnsi="Arial" w:cs="Arial"/>
          <w:color w:val="000000" w:themeColor="text1"/>
          <w:sz w:val="20"/>
          <w:szCs w:val="20"/>
        </w:rPr>
        <w:br/>
        <w:t>- Some low-revenue products (</w:t>
      </w:r>
      <w:r w:rsidRPr="005C12A7">
        <w:rPr>
          <w:rFonts w:ascii="Arial" w:hAnsi="Arial" w:cs="Arial"/>
          <w:color w:val="FF0000"/>
          <w:sz w:val="20"/>
          <w:szCs w:val="20"/>
        </w:rPr>
        <w:t>Sugar-Free Syrup, Packaged Chocolate</w:t>
      </w:r>
      <w:r w:rsidRPr="005410BC">
        <w:rPr>
          <w:rFonts w:ascii="Arial" w:hAnsi="Arial" w:cs="Arial"/>
          <w:color w:val="000000" w:themeColor="text1"/>
          <w:sz w:val="20"/>
          <w:szCs w:val="20"/>
        </w:rPr>
        <w:t>) have marginal impact</w:t>
      </w:r>
      <w:r w:rsidR="005410BC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5410BC">
        <w:rPr>
          <w:rFonts w:ascii="Arial" w:hAnsi="Arial" w:cs="Arial"/>
          <w:color w:val="000000" w:themeColor="text1"/>
          <w:sz w:val="20"/>
          <w:szCs w:val="20"/>
        </w:rPr>
        <w:t>may need rationalization.</w:t>
      </w:r>
    </w:p>
    <w:p w14:paraId="33D82AA7" w14:textId="27CF4D1F" w:rsidR="00A9620C" w:rsidRPr="005410BC" w:rsidRDefault="00000000" w:rsidP="005410BC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5410BC">
        <w:rPr>
          <w:rFonts w:ascii="Arial" w:hAnsi="Arial" w:cs="Arial"/>
          <w:b/>
          <w:bCs/>
          <w:color w:val="000000" w:themeColor="text1"/>
          <w:sz w:val="20"/>
          <w:szCs w:val="20"/>
        </w:rPr>
        <w:t>Day &amp; Hour Demand Gaps</w:t>
      </w:r>
    </w:p>
    <w:p w14:paraId="71AB492A" w14:textId="0971C053" w:rsidR="005410BC" w:rsidRDefault="00000000" w:rsidP="005410BC">
      <w:pPr>
        <w:rPr>
          <w:rFonts w:ascii="Arial" w:hAnsi="Arial" w:cs="Arial"/>
          <w:color w:val="000000" w:themeColor="text1"/>
          <w:sz w:val="20"/>
          <w:szCs w:val="20"/>
        </w:rPr>
      </w:pPr>
      <w:r w:rsidRPr="005410BC">
        <w:rPr>
          <w:rFonts w:ascii="Arial" w:hAnsi="Arial" w:cs="Arial"/>
          <w:color w:val="000000" w:themeColor="text1"/>
          <w:sz w:val="20"/>
          <w:szCs w:val="20"/>
        </w:rPr>
        <w:t>- Weekends underperform</w:t>
      </w:r>
      <w:r w:rsidR="005C12A7">
        <w:rPr>
          <w:rFonts w:ascii="Arial" w:hAnsi="Arial" w:cs="Arial"/>
          <w:color w:val="000000" w:themeColor="text1"/>
          <w:sz w:val="20"/>
          <w:szCs w:val="20"/>
        </w:rPr>
        <w:t>. C</w:t>
      </w:r>
      <w:r w:rsidRPr="005410BC">
        <w:rPr>
          <w:rFonts w:ascii="Arial" w:hAnsi="Arial" w:cs="Arial"/>
          <w:color w:val="000000" w:themeColor="text1"/>
          <w:sz w:val="20"/>
          <w:szCs w:val="20"/>
        </w:rPr>
        <w:t>ould be due to:</w:t>
      </w:r>
      <w:r w:rsidRPr="005410BC">
        <w:rPr>
          <w:rFonts w:ascii="Arial" w:hAnsi="Arial" w:cs="Arial"/>
          <w:color w:val="000000" w:themeColor="text1"/>
          <w:sz w:val="20"/>
          <w:szCs w:val="20"/>
        </w:rPr>
        <w:br/>
      </w:r>
      <w:r w:rsidR="005410BC">
        <w:rPr>
          <w:rFonts w:ascii="Arial" w:hAnsi="Arial" w:cs="Arial"/>
          <w:color w:val="000000" w:themeColor="text1"/>
          <w:sz w:val="20"/>
          <w:szCs w:val="20"/>
        </w:rPr>
        <w:t xml:space="preserve">- </w:t>
      </w:r>
      <w:r w:rsidRPr="005410BC">
        <w:rPr>
          <w:rFonts w:ascii="Arial" w:hAnsi="Arial" w:cs="Arial"/>
          <w:color w:val="000000" w:themeColor="text1"/>
          <w:sz w:val="20"/>
          <w:szCs w:val="20"/>
        </w:rPr>
        <w:t>Lack of family-friendly promotions</w:t>
      </w:r>
      <w:r w:rsidR="005410BC">
        <w:rPr>
          <w:rFonts w:ascii="Arial" w:hAnsi="Arial" w:cs="Arial"/>
          <w:color w:val="000000" w:themeColor="text1"/>
          <w:sz w:val="20"/>
          <w:szCs w:val="20"/>
        </w:rPr>
        <w:t>.</w:t>
      </w:r>
      <w:r w:rsidRPr="005410BC">
        <w:rPr>
          <w:rFonts w:ascii="Arial" w:hAnsi="Arial" w:cs="Arial"/>
          <w:color w:val="000000" w:themeColor="text1"/>
          <w:sz w:val="20"/>
          <w:szCs w:val="20"/>
        </w:rPr>
        <w:br/>
      </w:r>
      <w:r w:rsidR="005410BC">
        <w:rPr>
          <w:rFonts w:ascii="Arial" w:hAnsi="Arial" w:cs="Arial"/>
          <w:color w:val="000000" w:themeColor="text1"/>
          <w:sz w:val="20"/>
          <w:szCs w:val="20"/>
        </w:rPr>
        <w:t xml:space="preserve">- </w:t>
      </w:r>
      <w:r w:rsidRPr="005410BC">
        <w:rPr>
          <w:rFonts w:ascii="Arial" w:hAnsi="Arial" w:cs="Arial"/>
          <w:color w:val="000000" w:themeColor="text1"/>
          <w:sz w:val="20"/>
          <w:szCs w:val="20"/>
        </w:rPr>
        <w:t xml:space="preserve">Not enough marketing to casual </w:t>
      </w:r>
      <w:r w:rsidR="005C12A7" w:rsidRPr="005410BC">
        <w:rPr>
          <w:rFonts w:ascii="Arial" w:hAnsi="Arial" w:cs="Arial"/>
          <w:color w:val="000000" w:themeColor="text1"/>
          <w:sz w:val="20"/>
          <w:szCs w:val="20"/>
        </w:rPr>
        <w:t>caf</w:t>
      </w:r>
      <w:r w:rsidR="005C12A7">
        <w:rPr>
          <w:rFonts w:ascii="Arial" w:hAnsi="Arial" w:cs="Arial"/>
          <w:color w:val="000000" w:themeColor="text1"/>
          <w:sz w:val="20"/>
          <w:szCs w:val="20"/>
        </w:rPr>
        <w:t>e</w:t>
      </w:r>
      <w:r w:rsidR="005C12A7" w:rsidRPr="005410BC">
        <w:rPr>
          <w:rFonts w:ascii="Arial" w:hAnsi="Arial" w:cs="Arial"/>
          <w:color w:val="000000" w:themeColor="text1"/>
          <w:sz w:val="20"/>
          <w:szCs w:val="20"/>
        </w:rPr>
        <w:t>goers</w:t>
      </w:r>
      <w:r w:rsidR="005410BC">
        <w:rPr>
          <w:rFonts w:ascii="Arial" w:hAnsi="Arial" w:cs="Arial"/>
          <w:color w:val="000000" w:themeColor="text1"/>
          <w:sz w:val="20"/>
          <w:szCs w:val="20"/>
        </w:rPr>
        <w:t>.</w:t>
      </w:r>
      <w:r w:rsidRPr="005410BC">
        <w:rPr>
          <w:rFonts w:ascii="Arial" w:hAnsi="Arial" w:cs="Arial"/>
          <w:color w:val="000000" w:themeColor="text1"/>
          <w:sz w:val="20"/>
          <w:szCs w:val="20"/>
        </w:rPr>
        <w:br/>
        <w:t xml:space="preserve">- </w:t>
      </w:r>
      <w:proofErr w:type="gramStart"/>
      <w:r w:rsidRPr="005410BC">
        <w:rPr>
          <w:rFonts w:ascii="Arial" w:hAnsi="Arial" w:cs="Arial"/>
          <w:color w:val="000000" w:themeColor="text1"/>
          <w:sz w:val="20"/>
          <w:szCs w:val="20"/>
        </w:rPr>
        <w:t>Post-lunch</w:t>
      </w:r>
      <w:proofErr w:type="gramEnd"/>
      <w:r w:rsidRPr="005410BC">
        <w:rPr>
          <w:rFonts w:ascii="Arial" w:hAnsi="Arial" w:cs="Arial"/>
          <w:color w:val="000000" w:themeColor="text1"/>
          <w:sz w:val="20"/>
          <w:szCs w:val="20"/>
        </w:rPr>
        <w:t xml:space="preserve"> traffic drops</w:t>
      </w:r>
      <w:r w:rsidR="005410BC">
        <w:rPr>
          <w:rFonts w:ascii="Arial" w:hAnsi="Arial" w:cs="Arial"/>
          <w:color w:val="000000" w:themeColor="text1"/>
          <w:sz w:val="20"/>
          <w:szCs w:val="20"/>
        </w:rPr>
        <w:t>. O</w:t>
      </w:r>
      <w:r w:rsidRPr="005410BC">
        <w:rPr>
          <w:rFonts w:ascii="Arial" w:hAnsi="Arial" w:cs="Arial"/>
          <w:color w:val="000000" w:themeColor="text1"/>
          <w:sz w:val="20"/>
          <w:szCs w:val="20"/>
        </w:rPr>
        <w:t>pportunity for afternoon promos (2–5PM discounts)</w:t>
      </w:r>
      <w:r w:rsidR="005410BC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6E6DE8E8" w14:textId="77777777" w:rsidR="005C12A7" w:rsidRDefault="00000000" w:rsidP="005C12A7">
      <w:pPr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 w:rsidRPr="005410BC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Recommendations for Improvement</w:t>
      </w:r>
    </w:p>
    <w:p w14:paraId="626A51F0" w14:textId="379C229C" w:rsidR="00A9620C" w:rsidRPr="005C12A7" w:rsidRDefault="00000000" w:rsidP="005C12A7">
      <w:pPr>
        <w:pStyle w:val="ListParagraph"/>
        <w:numPr>
          <w:ilvl w:val="0"/>
          <w:numId w:val="10"/>
        </w:numPr>
        <w:ind w:left="360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 w:rsidRPr="005C12A7">
        <w:rPr>
          <w:rFonts w:ascii="Arial" w:hAnsi="Arial" w:cs="Arial"/>
          <w:color w:val="000000" w:themeColor="text1"/>
          <w:sz w:val="20"/>
          <w:szCs w:val="20"/>
        </w:rPr>
        <w:t>Afternoon &amp; Weekend Promotions</w:t>
      </w:r>
    </w:p>
    <w:p w14:paraId="62778360" w14:textId="29B10181" w:rsidR="005C12A7" w:rsidRPr="00D817F8" w:rsidRDefault="00000000" w:rsidP="00D817F8">
      <w:pPr>
        <w:pStyle w:val="ListParagraph"/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5C12A7">
        <w:rPr>
          <w:rFonts w:ascii="Arial" w:hAnsi="Arial" w:cs="Arial"/>
          <w:color w:val="000000" w:themeColor="text1"/>
          <w:sz w:val="20"/>
          <w:szCs w:val="20"/>
        </w:rPr>
        <w:t>Run “Happy Hour” from 2–5 PM and promote weekend specials for families or remote workers.</w:t>
      </w:r>
    </w:p>
    <w:p w14:paraId="7071DD8B" w14:textId="25EE8736" w:rsidR="00A9620C" w:rsidRPr="005C12A7" w:rsidRDefault="00000000" w:rsidP="005C12A7">
      <w:pPr>
        <w:pStyle w:val="ListParagraph"/>
        <w:numPr>
          <w:ilvl w:val="0"/>
          <w:numId w:val="10"/>
        </w:numPr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5C12A7">
        <w:rPr>
          <w:rFonts w:ascii="Arial" w:hAnsi="Arial" w:cs="Arial"/>
          <w:color w:val="000000" w:themeColor="text1"/>
          <w:sz w:val="20"/>
          <w:szCs w:val="20"/>
        </w:rPr>
        <w:t>Menu Optimization</w:t>
      </w:r>
    </w:p>
    <w:p w14:paraId="4B789780" w14:textId="614EA351" w:rsidR="005C12A7" w:rsidRPr="00D817F8" w:rsidRDefault="00000000" w:rsidP="00D817F8">
      <w:pPr>
        <w:pStyle w:val="ListParagraph"/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5C12A7">
        <w:rPr>
          <w:rFonts w:ascii="Arial" w:hAnsi="Arial" w:cs="Arial"/>
          <w:color w:val="000000" w:themeColor="text1"/>
          <w:sz w:val="20"/>
          <w:szCs w:val="20"/>
        </w:rPr>
        <w:t xml:space="preserve">Trim underperforming </w:t>
      </w:r>
      <w:r w:rsidR="005C12A7" w:rsidRPr="005C12A7">
        <w:rPr>
          <w:rFonts w:ascii="Arial" w:hAnsi="Arial" w:cs="Arial"/>
          <w:color w:val="000000" w:themeColor="text1"/>
          <w:sz w:val="20"/>
          <w:szCs w:val="20"/>
        </w:rPr>
        <w:t>products and</w:t>
      </w:r>
      <w:r w:rsidRPr="005C12A7">
        <w:rPr>
          <w:rFonts w:ascii="Arial" w:hAnsi="Arial" w:cs="Arial"/>
          <w:color w:val="000000" w:themeColor="text1"/>
          <w:sz w:val="20"/>
          <w:szCs w:val="20"/>
        </w:rPr>
        <w:t xml:space="preserve"> focus on high-margin items. Offer customizable bundles</w:t>
      </w:r>
      <w:r w:rsidR="00D817F8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297AEDC1" w14:textId="3FA01FB6" w:rsidR="005C12A7" w:rsidRPr="005C12A7" w:rsidRDefault="00000000" w:rsidP="005C12A7">
      <w:pPr>
        <w:pStyle w:val="ListParagraph"/>
        <w:numPr>
          <w:ilvl w:val="0"/>
          <w:numId w:val="10"/>
        </w:numPr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5C12A7">
        <w:rPr>
          <w:rFonts w:ascii="Arial" w:hAnsi="Arial" w:cs="Arial"/>
          <w:color w:val="000000" w:themeColor="text1"/>
          <w:sz w:val="20"/>
          <w:szCs w:val="20"/>
        </w:rPr>
        <w:t>Customer Loyalty Program</w:t>
      </w:r>
    </w:p>
    <w:p w14:paraId="38E06F5A" w14:textId="681CE6D3" w:rsidR="005C12A7" w:rsidRPr="00D817F8" w:rsidRDefault="00000000" w:rsidP="00D817F8">
      <w:pPr>
        <w:pStyle w:val="ListParagraph"/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5C12A7">
        <w:rPr>
          <w:rFonts w:ascii="Arial" w:hAnsi="Arial" w:cs="Arial"/>
          <w:color w:val="000000" w:themeColor="text1"/>
          <w:sz w:val="20"/>
          <w:szCs w:val="20"/>
        </w:rPr>
        <w:t>Implement points-based rewards, referral bonuses, and birthday discounts.</w:t>
      </w:r>
    </w:p>
    <w:p w14:paraId="2A2DC839" w14:textId="77777777" w:rsidR="005C12A7" w:rsidRDefault="00000000" w:rsidP="005C12A7">
      <w:pPr>
        <w:pStyle w:val="ListParagraph"/>
        <w:numPr>
          <w:ilvl w:val="0"/>
          <w:numId w:val="10"/>
        </w:numPr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5C12A7">
        <w:rPr>
          <w:rFonts w:ascii="Arial" w:hAnsi="Arial" w:cs="Arial"/>
          <w:color w:val="000000" w:themeColor="text1"/>
          <w:sz w:val="20"/>
          <w:szCs w:val="20"/>
        </w:rPr>
        <w:t>Operational Efficiency</w:t>
      </w:r>
    </w:p>
    <w:p w14:paraId="1A0D1461" w14:textId="290C4719" w:rsidR="00A9620C" w:rsidRDefault="00000000" w:rsidP="005C12A7">
      <w:pPr>
        <w:pStyle w:val="ListParagraph"/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5C12A7">
        <w:rPr>
          <w:rFonts w:ascii="Arial" w:hAnsi="Arial" w:cs="Arial"/>
          <w:color w:val="000000" w:themeColor="text1"/>
          <w:sz w:val="20"/>
          <w:szCs w:val="20"/>
        </w:rPr>
        <w:t>Staff heavily during morning rush. Consider reducing staff or switching to part-timers on weekends. Use sales data for inventory forecasting.</w:t>
      </w:r>
    </w:p>
    <w:p w14:paraId="57105289" w14:textId="283B4469" w:rsidR="00903257" w:rsidRDefault="00903257" w:rsidP="005C12A7">
      <w:pPr>
        <w:pStyle w:val="ListParagraph"/>
        <w:ind w:left="360"/>
        <w:rPr>
          <w:rFonts w:ascii="Arial" w:hAnsi="Arial" w:cs="Arial"/>
          <w:color w:val="000000" w:themeColor="text1"/>
          <w:sz w:val="20"/>
          <w:szCs w:val="20"/>
        </w:rPr>
      </w:pPr>
    </w:p>
    <w:p w14:paraId="04BC468A" w14:textId="45EAE02B" w:rsidR="00903257" w:rsidRDefault="00903257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br w:type="page"/>
      </w:r>
    </w:p>
    <w:p w14:paraId="5EA6A8C3" w14:textId="670D85B3" w:rsidR="00903257" w:rsidRDefault="00903257" w:rsidP="005C12A7">
      <w:pPr>
        <w:pStyle w:val="ListParagraph"/>
        <w:ind w:left="360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 w:rsidRPr="00903257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lastRenderedPageBreak/>
        <w:t xml:space="preserve">Coffee Sales Dashboard Analysis – </w:t>
      </w:r>
      <w:r w:rsidRPr="00903257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Hell’s Kitchen</w:t>
      </w:r>
    </w:p>
    <w:p w14:paraId="0CCF12A0" w14:textId="7F0A3B7E" w:rsidR="00903257" w:rsidRDefault="00903257" w:rsidP="005C12A7">
      <w:pPr>
        <w:pStyle w:val="ListParagraph"/>
        <w:ind w:left="360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</w:p>
    <w:p w14:paraId="469959E4" w14:textId="104462D7" w:rsidR="00903257" w:rsidRDefault="00903257" w:rsidP="00903257">
      <w:pPr>
        <w:pStyle w:val="ListParagraph"/>
        <w:ind w:left="0"/>
        <w:rPr>
          <w:rFonts w:ascii="Arial" w:hAnsi="Arial" w:cs="Arial"/>
          <w:color w:val="000000" w:themeColor="text1"/>
          <w:sz w:val="20"/>
          <w:szCs w:val="20"/>
        </w:rPr>
      </w:pPr>
      <w:r w:rsidRPr="00903257">
        <w:rPr>
          <w:rFonts w:ascii="Arial" w:hAnsi="Arial" w:cs="Arial"/>
          <w:color w:val="000000" w:themeColor="text1"/>
          <w:sz w:val="20"/>
          <w:szCs w:val="20"/>
        </w:rPr>
        <w:drawing>
          <wp:inline distT="0" distB="0" distL="0" distR="0" wp14:anchorId="2A908103" wp14:editId="5E54D0EA">
            <wp:extent cx="6273478" cy="4131310"/>
            <wp:effectExtent l="0" t="0" r="635" b="0"/>
            <wp:docPr id="1107319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195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7712" cy="414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3FFA" w14:textId="77777777" w:rsidR="00903257" w:rsidRPr="00903257" w:rsidRDefault="00903257" w:rsidP="00903257">
      <w:pPr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 w:rsidRPr="00903257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Key Observations</w:t>
      </w:r>
    </w:p>
    <w:p w14:paraId="59833C64" w14:textId="77777777" w:rsidR="00903257" w:rsidRPr="00903257" w:rsidRDefault="00903257" w:rsidP="00903257">
      <w:pPr>
        <w:rPr>
          <w:rFonts w:ascii="Arial" w:hAnsi="Arial" w:cs="Arial"/>
          <w:b/>
          <w:bCs/>
          <w:sz w:val="20"/>
          <w:szCs w:val="20"/>
        </w:rPr>
      </w:pPr>
      <w:r w:rsidRPr="00903257">
        <w:rPr>
          <w:rFonts w:ascii="Arial" w:hAnsi="Arial" w:cs="Arial"/>
          <w:b/>
          <w:bCs/>
          <w:sz w:val="20"/>
          <w:szCs w:val="20"/>
        </w:rPr>
        <w:t>1. Revenue Trend (Monthly)</w:t>
      </w:r>
    </w:p>
    <w:p w14:paraId="1AB0BE1E" w14:textId="5D8C5520" w:rsidR="00903257" w:rsidRPr="00903257" w:rsidRDefault="00903257" w:rsidP="00903257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-</w:t>
      </w:r>
      <w:r w:rsidRPr="00903257">
        <w:rPr>
          <w:rFonts w:ascii="Arial" w:hAnsi="Arial" w:cs="Arial"/>
          <w:color w:val="000000" w:themeColor="text1"/>
          <w:sz w:val="20"/>
          <w:szCs w:val="20"/>
        </w:rPr>
        <w:t xml:space="preserve"> Consistent growth from Jan ($27,821) to Jun ($56,957)</w:t>
      </w:r>
      <w:r w:rsidR="00D817F8">
        <w:rPr>
          <w:rFonts w:ascii="Arial" w:hAnsi="Arial" w:cs="Arial"/>
          <w:color w:val="000000" w:themeColor="text1"/>
          <w:sz w:val="20"/>
          <w:szCs w:val="20"/>
        </w:rPr>
        <w:t>. M</w:t>
      </w:r>
      <w:r w:rsidRPr="00903257">
        <w:rPr>
          <w:rFonts w:ascii="Arial" w:hAnsi="Arial" w:cs="Arial"/>
          <w:color w:val="000000" w:themeColor="text1"/>
          <w:sz w:val="20"/>
          <w:szCs w:val="20"/>
        </w:rPr>
        <w:t>ore than 100% increase over 6 months.</w:t>
      </w:r>
      <w:r w:rsidRPr="00903257">
        <w:rPr>
          <w:rFonts w:ascii="Arial" w:hAnsi="Arial" w:cs="Arial"/>
          <w:color w:val="000000" w:themeColor="text1"/>
          <w:sz w:val="20"/>
          <w:szCs w:val="20"/>
        </w:rPr>
        <w:br/>
      </w:r>
      <w:r>
        <w:rPr>
          <w:rFonts w:ascii="Arial" w:hAnsi="Arial" w:cs="Arial"/>
          <w:color w:val="000000" w:themeColor="text1"/>
          <w:sz w:val="20"/>
          <w:szCs w:val="20"/>
        </w:rPr>
        <w:t>-</w:t>
      </w:r>
      <w:r w:rsidRPr="00903257">
        <w:rPr>
          <w:rFonts w:ascii="Arial" w:hAnsi="Arial" w:cs="Arial"/>
          <w:color w:val="000000" w:themeColor="text1"/>
          <w:sz w:val="20"/>
          <w:szCs w:val="20"/>
        </w:rPr>
        <w:t xml:space="preserve"> Biggest jumps between Feb </w:t>
      </w:r>
      <w:r w:rsidR="00D817F8">
        <w:rPr>
          <w:rFonts w:ascii="Arial" w:hAnsi="Arial" w:cs="Arial"/>
          <w:color w:val="000000" w:themeColor="text1"/>
          <w:sz w:val="20"/>
          <w:szCs w:val="20"/>
        </w:rPr>
        <w:t xml:space="preserve">to </w:t>
      </w:r>
      <w:r w:rsidRPr="00903257">
        <w:rPr>
          <w:rFonts w:ascii="Arial" w:hAnsi="Arial" w:cs="Arial"/>
          <w:color w:val="000000" w:themeColor="text1"/>
          <w:sz w:val="20"/>
          <w:szCs w:val="20"/>
        </w:rPr>
        <w:t xml:space="preserve">Mar and Apr </w:t>
      </w:r>
      <w:r w:rsidR="00D817F8">
        <w:rPr>
          <w:rFonts w:ascii="Arial" w:hAnsi="Arial" w:cs="Arial"/>
          <w:color w:val="000000" w:themeColor="text1"/>
          <w:sz w:val="20"/>
          <w:szCs w:val="20"/>
        </w:rPr>
        <w:t>to</w:t>
      </w:r>
      <w:r w:rsidRPr="00903257">
        <w:rPr>
          <w:rFonts w:ascii="Arial" w:hAnsi="Arial" w:cs="Arial"/>
          <w:color w:val="000000" w:themeColor="text1"/>
          <w:sz w:val="20"/>
          <w:szCs w:val="20"/>
        </w:rPr>
        <w:t xml:space="preserve"> May.</w:t>
      </w:r>
      <w:r w:rsidRPr="00903257">
        <w:rPr>
          <w:rFonts w:ascii="Arial" w:hAnsi="Arial" w:cs="Arial"/>
          <w:color w:val="000000" w:themeColor="text1"/>
          <w:sz w:val="20"/>
          <w:szCs w:val="20"/>
        </w:rPr>
        <w:br/>
      </w:r>
      <w:r>
        <w:rPr>
          <w:rFonts w:ascii="Cambria" w:hAnsi="Cambria" w:cs="Apple Color Emoji"/>
          <w:color w:val="000000" w:themeColor="text1"/>
          <w:sz w:val="20"/>
          <w:szCs w:val="20"/>
        </w:rPr>
        <w:t xml:space="preserve">- </w:t>
      </w:r>
      <w:r w:rsidRPr="00903257">
        <w:rPr>
          <w:rFonts w:ascii="Arial" w:hAnsi="Arial" w:cs="Arial"/>
          <w:color w:val="000000" w:themeColor="text1"/>
          <w:sz w:val="20"/>
          <w:szCs w:val="20"/>
        </w:rPr>
        <w:t>Indicates strong seasonal demand, effective marketing, or product launches.</w:t>
      </w:r>
    </w:p>
    <w:p w14:paraId="097A4D0F" w14:textId="77777777" w:rsidR="00903257" w:rsidRPr="00903257" w:rsidRDefault="00903257" w:rsidP="00903257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903257">
        <w:rPr>
          <w:rFonts w:ascii="Arial" w:hAnsi="Arial" w:cs="Arial"/>
          <w:b/>
          <w:bCs/>
          <w:color w:val="000000" w:themeColor="text1"/>
          <w:sz w:val="20"/>
          <w:szCs w:val="20"/>
        </w:rPr>
        <w:t>2. Transactions by Hour of Day</w:t>
      </w:r>
    </w:p>
    <w:p w14:paraId="33EAE8DB" w14:textId="35263E8B" w:rsidR="00903257" w:rsidRPr="00903257" w:rsidRDefault="00903257" w:rsidP="00903257">
      <w:pPr>
        <w:rPr>
          <w:rFonts w:ascii="Arial" w:hAnsi="Arial" w:cs="Arial"/>
          <w:color w:val="000000" w:themeColor="text1"/>
          <w:sz w:val="20"/>
          <w:szCs w:val="20"/>
        </w:rPr>
      </w:pPr>
      <w:r w:rsidRPr="00903257">
        <w:rPr>
          <w:rFonts w:ascii="Arial" w:hAnsi="Arial" w:cs="Arial"/>
          <w:color w:val="000000" w:themeColor="text1"/>
          <w:sz w:val="20"/>
          <w:szCs w:val="20"/>
        </w:rPr>
        <w:t>- Peak hours</w:t>
      </w:r>
      <w:r w:rsidR="00D817F8">
        <w:rPr>
          <w:rFonts w:ascii="Arial" w:hAnsi="Arial" w:cs="Arial"/>
          <w:color w:val="000000" w:themeColor="text1"/>
          <w:sz w:val="20"/>
          <w:szCs w:val="20"/>
        </w:rPr>
        <w:t xml:space="preserve"> from</w:t>
      </w:r>
      <w:r w:rsidRPr="00903257">
        <w:rPr>
          <w:rFonts w:ascii="Arial" w:hAnsi="Arial" w:cs="Arial"/>
          <w:color w:val="000000" w:themeColor="text1"/>
          <w:sz w:val="20"/>
          <w:szCs w:val="20"/>
        </w:rPr>
        <w:t xml:space="preserve"> 9 AM to 11 AM, with noticeable spikes on Monday and Friday.</w:t>
      </w:r>
      <w:r w:rsidRPr="00903257">
        <w:rPr>
          <w:rFonts w:ascii="Arial" w:hAnsi="Arial" w:cs="Arial"/>
          <w:color w:val="000000" w:themeColor="text1"/>
          <w:sz w:val="20"/>
          <w:szCs w:val="20"/>
        </w:rPr>
        <w:br/>
        <w:t>- Sunday midday also shows slightly stronger performance compared to other weekend slots.</w:t>
      </w:r>
      <w:r w:rsidRPr="00903257">
        <w:rPr>
          <w:rFonts w:ascii="Arial" w:hAnsi="Arial" w:cs="Arial"/>
          <w:color w:val="000000" w:themeColor="text1"/>
          <w:sz w:val="20"/>
          <w:szCs w:val="20"/>
        </w:rPr>
        <w:br/>
      </w:r>
      <w:r>
        <w:rPr>
          <w:rFonts w:ascii="Cambria" w:hAnsi="Cambria" w:cs="Apple Color Emoji"/>
          <w:color w:val="000000" w:themeColor="text1"/>
          <w:sz w:val="20"/>
          <w:szCs w:val="20"/>
        </w:rPr>
        <w:t>-</w:t>
      </w:r>
      <w:r w:rsidRPr="00903257">
        <w:rPr>
          <w:rFonts w:ascii="Arial" w:hAnsi="Arial" w:cs="Arial"/>
          <w:color w:val="000000" w:themeColor="text1"/>
          <w:sz w:val="20"/>
          <w:szCs w:val="20"/>
        </w:rPr>
        <w:t xml:space="preserve"> Morning rush is still dominant, but Friday midday spike suggests pre-weekend social or work gatherings.</w:t>
      </w:r>
    </w:p>
    <w:p w14:paraId="55F3DA12" w14:textId="77777777" w:rsidR="00903257" w:rsidRPr="00903257" w:rsidRDefault="00903257" w:rsidP="00903257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903257">
        <w:rPr>
          <w:rFonts w:ascii="Arial" w:hAnsi="Arial" w:cs="Arial"/>
          <w:b/>
          <w:bCs/>
          <w:color w:val="000000" w:themeColor="text1"/>
          <w:sz w:val="20"/>
          <w:szCs w:val="20"/>
        </w:rPr>
        <w:t>3. Transactions by Day of Week</w:t>
      </w:r>
    </w:p>
    <w:p w14:paraId="0701CD71" w14:textId="37CBAAF6" w:rsidR="00903257" w:rsidRDefault="00903257" w:rsidP="00903257">
      <w:pPr>
        <w:rPr>
          <w:rFonts w:ascii="Arial" w:hAnsi="Arial" w:cs="Arial"/>
          <w:color w:val="000000" w:themeColor="text1"/>
          <w:sz w:val="20"/>
          <w:szCs w:val="20"/>
        </w:rPr>
      </w:pPr>
      <w:r w:rsidRPr="00903257">
        <w:rPr>
          <w:rFonts w:ascii="Arial" w:hAnsi="Arial" w:cs="Arial"/>
          <w:color w:val="000000" w:themeColor="text1"/>
          <w:sz w:val="20"/>
          <w:szCs w:val="20"/>
        </w:rPr>
        <w:t>- Highest transaction counts occur between days 8–10 (likely Mon–Wed).</w:t>
      </w:r>
      <w:r w:rsidRPr="00903257">
        <w:rPr>
          <w:rFonts w:ascii="Arial" w:hAnsi="Arial" w:cs="Arial"/>
          <w:color w:val="000000" w:themeColor="text1"/>
          <w:sz w:val="20"/>
          <w:szCs w:val="20"/>
        </w:rPr>
        <w:br/>
        <w:t>- Drop after day 11, with lowest on day 20 (likely Sunday).</w:t>
      </w:r>
      <w:r w:rsidRPr="00903257">
        <w:rPr>
          <w:rFonts w:ascii="Arial" w:hAnsi="Arial" w:cs="Arial"/>
          <w:color w:val="000000" w:themeColor="text1"/>
          <w:sz w:val="20"/>
          <w:szCs w:val="20"/>
        </w:rPr>
        <w:br/>
      </w:r>
      <w:r>
        <w:rPr>
          <w:rFonts w:ascii="Cambria" w:hAnsi="Cambria" w:cs="Apple Color Emoji"/>
          <w:color w:val="000000" w:themeColor="text1"/>
          <w:sz w:val="20"/>
          <w:szCs w:val="20"/>
        </w:rPr>
        <w:t xml:space="preserve">- </w:t>
      </w:r>
      <w:r w:rsidRPr="00903257">
        <w:rPr>
          <w:rFonts w:ascii="Arial" w:hAnsi="Arial" w:cs="Arial"/>
          <w:color w:val="000000" w:themeColor="text1"/>
          <w:sz w:val="20"/>
          <w:szCs w:val="20"/>
        </w:rPr>
        <w:t>Weekday dominance indicates reliance on office-worker traffic, with weekends underperforming.</w:t>
      </w:r>
    </w:p>
    <w:p w14:paraId="1B6A78D6" w14:textId="77777777" w:rsidR="00903257" w:rsidRPr="00903257" w:rsidRDefault="00903257" w:rsidP="00903257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6B3326EA" w14:textId="77777777" w:rsidR="00903257" w:rsidRPr="00903257" w:rsidRDefault="00903257" w:rsidP="00903257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903257">
        <w:rPr>
          <w:rFonts w:ascii="Arial" w:hAnsi="Arial" w:cs="Arial"/>
          <w:b/>
          <w:bCs/>
          <w:color w:val="000000" w:themeColor="text1"/>
          <w:sz w:val="20"/>
          <w:szCs w:val="20"/>
        </w:rPr>
        <w:lastRenderedPageBreak/>
        <w:t>4. Top Product Categories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903257" w:rsidRPr="00903257" w14:paraId="55489BCC" w14:textId="77777777" w:rsidTr="00903257">
        <w:tc>
          <w:tcPr>
            <w:tcW w:w="4320" w:type="dxa"/>
          </w:tcPr>
          <w:p w14:paraId="2468C80F" w14:textId="77777777" w:rsidR="00903257" w:rsidRPr="00903257" w:rsidRDefault="00903257" w:rsidP="00CA7F2D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90325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Category</w:t>
            </w:r>
          </w:p>
        </w:tc>
        <w:tc>
          <w:tcPr>
            <w:tcW w:w="4320" w:type="dxa"/>
          </w:tcPr>
          <w:p w14:paraId="62CFB466" w14:textId="77777777" w:rsidR="00903257" w:rsidRPr="00903257" w:rsidRDefault="00903257" w:rsidP="00CA7F2D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90325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Transactions</w:t>
            </w:r>
          </w:p>
        </w:tc>
      </w:tr>
      <w:tr w:rsidR="00903257" w:rsidRPr="00903257" w14:paraId="2CE52EA5" w14:textId="77777777" w:rsidTr="00903257">
        <w:tc>
          <w:tcPr>
            <w:tcW w:w="4320" w:type="dxa"/>
          </w:tcPr>
          <w:p w14:paraId="5D8DCCC8" w14:textId="77777777" w:rsidR="00903257" w:rsidRPr="00903257" w:rsidRDefault="00903257" w:rsidP="00CA7F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03257">
              <w:rPr>
                <w:rFonts w:ascii="Arial" w:hAnsi="Arial" w:cs="Arial"/>
                <w:color w:val="000000" w:themeColor="text1"/>
                <w:sz w:val="20"/>
                <w:szCs w:val="20"/>
              </w:rPr>
              <w:t>Coffee</w:t>
            </w:r>
          </w:p>
        </w:tc>
        <w:tc>
          <w:tcPr>
            <w:tcW w:w="4320" w:type="dxa"/>
          </w:tcPr>
          <w:p w14:paraId="23F5EF2C" w14:textId="77777777" w:rsidR="00903257" w:rsidRPr="00903257" w:rsidRDefault="00903257" w:rsidP="00CA7F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03257">
              <w:rPr>
                <w:rFonts w:ascii="Arial" w:hAnsi="Arial" w:cs="Arial"/>
                <w:color w:val="000000" w:themeColor="text1"/>
                <w:sz w:val="20"/>
                <w:szCs w:val="20"/>
              </w:rPr>
              <w:t>20,187</w:t>
            </w:r>
          </w:p>
        </w:tc>
      </w:tr>
      <w:tr w:rsidR="00903257" w:rsidRPr="00903257" w14:paraId="2218AFC8" w14:textId="77777777" w:rsidTr="00903257">
        <w:tc>
          <w:tcPr>
            <w:tcW w:w="4320" w:type="dxa"/>
          </w:tcPr>
          <w:p w14:paraId="6F3B4A9A" w14:textId="77777777" w:rsidR="00903257" w:rsidRPr="00903257" w:rsidRDefault="00903257" w:rsidP="00CA7F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03257">
              <w:rPr>
                <w:rFonts w:ascii="Arial" w:hAnsi="Arial" w:cs="Arial"/>
                <w:color w:val="000000" w:themeColor="text1"/>
                <w:sz w:val="20"/>
                <w:szCs w:val="20"/>
              </w:rPr>
              <w:t>Tea</w:t>
            </w:r>
          </w:p>
        </w:tc>
        <w:tc>
          <w:tcPr>
            <w:tcW w:w="4320" w:type="dxa"/>
          </w:tcPr>
          <w:p w14:paraId="50A9EDE8" w14:textId="77777777" w:rsidR="00903257" w:rsidRPr="00903257" w:rsidRDefault="00903257" w:rsidP="00CA7F2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03257">
              <w:rPr>
                <w:rFonts w:ascii="Arial" w:hAnsi="Arial" w:cs="Arial"/>
                <w:color w:val="000000" w:themeColor="text1"/>
                <w:sz w:val="20"/>
                <w:szCs w:val="20"/>
              </w:rPr>
              <w:t>15,277</w:t>
            </w:r>
          </w:p>
        </w:tc>
      </w:tr>
    </w:tbl>
    <w:p w14:paraId="1547F903" w14:textId="326DD023" w:rsidR="00903257" w:rsidRPr="00D817F8" w:rsidRDefault="00903257" w:rsidP="00903257">
      <w:pPr>
        <w:rPr>
          <w:rFonts w:ascii="Cambria" w:hAnsi="Cambria" w:cs="Apple Color Emoji"/>
          <w:color w:val="000000" w:themeColor="text1"/>
          <w:sz w:val="20"/>
          <w:szCs w:val="20"/>
        </w:rPr>
      </w:pPr>
    </w:p>
    <w:p w14:paraId="281C3E9C" w14:textId="0528A3A9" w:rsidR="00903257" w:rsidRPr="006D073B" w:rsidRDefault="00903257" w:rsidP="00903257">
      <w:pPr>
        <w:rPr>
          <w:rFonts w:ascii="Arial" w:hAnsi="Arial" w:cs="Arial"/>
          <w:color w:val="000000" w:themeColor="text1"/>
          <w:sz w:val="20"/>
          <w:szCs w:val="20"/>
        </w:rPr>
      </w:pPr>
      <w:r w:rsidRPr="006D073B">
        <w:rPr>
          <w:rFonts w:ascii="Arial" w:hAnsi="Arial" w:cs="Arial"/>
          <w:color w:val="00B050"/>
          <w:sz w:val="20"/>
          <w:szCs w:val="20"/>
        </w:rPr>
        <w:t xml:space="preserve">Coffee </w:t>
      </w:r>
      <w:r w:rsidRPr="006D073B">
        <w:rPr>
          <w:rFonts w:ascii="Arial" w:hAnsi="Arial" w:cs="Arial"/>
          <w:color w:val="000000" w:themeColor="text1"/>
          <w:sz w:val="20"/>
          <w:szCs w:val="20"/>
        </w:rPr>
        <w:t>remains the leader, but Tea transactions have slightly decreased compared to the previous dataset.</w:t>
      </w:r>
    </w:p>
    <w:p w14:paraId="5E9AADED" w14:textId="77777777" w:rsidR="00903257" w:rsidRPr="006D073B" w:rsidRDefault="00903257" w:rsidP="00903257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6D073B">
        <w:rPr>
          <w:rFonts w:ascii="Arial" w:hAnsi="Arial" w:cs="Arial"/>
          <w:b/>
          <w:bCs/>
          <w:color w:val="000000" w:themeColor="text1"/>
          <w:sz w:val="20"/>
          <w:szCs w:val="20"/>
        </w:rPr>
        <w:t>5. Top Products (by Revenue and Transactions)</w:t>
      </w:r>
    </w:p>
    <w:p w14:paraId="6F0F5355" w14:textId="31813E6A" w:rsidR="00903257" w:rsidRPr="006D073B" w:rsidRDefault="00903257" w:rsidP="00903257">
      <w:pPr>
        <w:rPr>
          <w:rFonts w:ascii="Arial" w:hAnsi="Arial" w:cs="Arial"/>
          <w:color w:val="000000" w:themeColor="text1"/>
          <w:sz w:val="20"/>
          <w:szCs w:val="20"/>
        </w:rPr>
      </w:pPr>
      <w:r w:rsidRPr="006D073B">
        <w:rPr>
          <w:rFonts w:ascii="Arial" w:hAnsi="Arial" w:cs="Arial"/>
          <w:color w:val="000000" w:themeColor="text1"/>
          <w:sz w:val="20"/>
          <w:szCs w:val="20"/>
        </w:rPr>
        <w:t>-</w:t>
      </w:r>
      <w:r w:rsidRPr="006D073B">
        <w:rPr>
          <w:rFonts w:ascii="Arial" w:hAnsi="Arial" w:cs="Arial"/>
          <w:color w:val="000000" w:themeColor="text1"/>
          <w:sz w:val="20"/>
          <w:szCs w:val="20"/>
        </w:rPr>
        <w:t xml:space="preserve"> Barista Espresso remains the top revenue generator.</w:t>
      </w:r>
      <w:r w:rsidRPr="006D073B">
        <w:rPr>
          <w:rFonts w:ascii="Arial" w:hAnsi="Arial" w:cs="Arial"/>
          <w:color w:val="000000" w:themeColor="text1"/>
          <w:sz w:val="20"/>
          <w:szCs w:val="20"/>
        </w:rPr>
        <w:br/>
      </w:r>
      <w:r w:rsidRPr="006D073B">
        <w:rPr>
          <w:rFonts w:ascii="Arial" w:hAnsi="Arial" w:cs="Arial"/>
          <w:color w:val="000000" w:themeColor="text1"/>
          <w:sz w:val="20"/>
          <w:szCs w:val="20"/>
        </w:rPr>
        <w:t>-</w:t>
      </w:r>
      <w:r w:rsidRPr="006D073B">
        <w:rPr>
          <w:rFonts w:ascii="Arial" w:hAnsi="Arial" w:cs="Arial"/>
          <w:color w:val="000000" w:themeColor="text1"/>
          <w:sz w:val="20"/>
          <w:szCs w:val="20"/>
        </w:rPr>
        <w:t xml:space="preserve"> Brewed Chai Tea and Hot Chocolate continue to perform strongly, showing appeal beyond coffee drinkers.</w:t>
      </w:r>
    </w:p>
    <w:p w14:paraId="43842413" w14:textId="77777777" w:rsidR="006D073B" w:rsidRPr="006D073B" w:rsidRDefault="006D073B" w:rsidP="006D073B">
      <w:pPr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 w:rsidRPr="006D073B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Insights &amp; Patterns</w:t>
      </w:r>
    </w:p>
    <w:p w14:paraId="46444126" w14:textId="2FEE0C18" w:rsidR="006D073B" w:rsidRPr="006D073B" w:rsidRDefault="006D073B" w:rsidP="00903257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6D073B">
        <w:rPr>
          <w:rFonts w:ascii="Arial" w:hAnsi="Arial" w:cs="Arial"/>
          <w:b/>
          <w:bCs/>
          <w:color w:val="000000" w:themeColor="text1"/>
          <w:sz w:val="20"/>
          <w:szCs w:val="20"/>
        </w:rPr>
        <w:t>Product Performance</w:t>
      </w:r>
    </w:p>
    <w:p w14:paraId="31D1FD93" w14:textId="12EC770A" w:rsidR="00903257" w:rsidRPr="006D073B" w:rsidRDefault="00903257" w:rsidP="00903257">
      <w:pPr>
        <w:rPr>
          <w:rFonts w:ascii="Arial" w:hAnsi="Arial" w:cs="Arial"/>
          <w:color w:val="000000" w:themeColor="text1"/>
          <w:sz w:val="20"/>
          <w:szCs w:val="20"/>
        </w:rPr>
      </w:pPr>
      <w:r w:rsidRPr="006D073B">
        <w:rPr>
          <w:rFonts w:ascii="Arial" w:hAnsi="Arial" w:cs="Arial"/>
          <w:color w:val="000000" w:themeColor="text1"/>
          <w:sz w:val="20"/>
          <w:szCs w:val="20"/>
        </w:rPr>
        <w:t>- Espresso, Chai Tea, and Hot Chocolate continue to lead.</w:t>
      </w:r>
      <w:r w:rsidRPr="006D073B">
        <w:rPr>
          <w:rFonts w:ascii="Arial" w:hAnsi="Arial" w:cs="Arial"/>
          <w:color w:val="000000" w:themeColor="text1"/>
          <w:sz w:val="20"/>
          <w:szCs w:val="20"/>
        </w:rPr>
        <w:br/>
        <w:t>- Tea sales have slightly declined</w:t>
      </w:r>
      <w:r w:rsidR="00D817F8">
        <w:rPr>
          <w:rFonts w:ascii="Arial" w:hAnsi="Arial" w:cs="Arial"/>
          <w:color w:val="000000" w:themeColor="text1"/>
          <w:sz w:val="20"/>
          <w:szCs w:val="20"/>
        </w:rPr>
        <w:t>. T</w:t>
      </w:r>
      <w:r w:rsidRPr="006D073B">
        <w:rPr>
          <w:rFonts w:ascii="Arial" w:hAnsi="Arial" w:cs="Arial"/>
          <w:color w:val="000000" w:themeColor="text1"/>
          <w:sz w:val="20"/>
          <w:szCs w:val="20"/>
        </w:rPr>
        <w:t>argeted campaigns could help recover this segment.</w:t>
      </w:r>
      <w:r w:rsidRPr="006D073B">
        <w:rPr>
          <w:rFonts w:ascii="Arial" w:hAnsi="Arial" w:cs="Arial"/>
          <w:color w:val="000000" w:themeColor="text1"/>
          <w:sz w:val="20"/>
          <w:szCs w:val="20"/>
        </w:rPr>
        <w:br/>
        <w:t>- Low performers like Sugar-Free Syrup and Branded items could be reviewed for removal or rebranding.</w:t>
      </w:r>
    </w:p>
    <w:p w14:paraId="5FF9AE5E" w14:textId="77777777" w:rsidR="00903257" w:rsidRPr="006D073B" w:rsidRDefault="00903257" w:rsidP="00903257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6D073B">
        <w:rPr>
          <w:rFonts w:ascii="Arial" w:hAnsi="Arial" w:cs="Arial"/>
          <w:b/>
          <w:bCs/>
          <w:color w:val="000000" w:themeColor="text1"/>
          <w:sz w:val="20"/>
          <w:szCs w:val="20"/>
        </w:rPr>
        <w:t>Day &amp; Hour Demand Gaps</w:t>
      </w:r>
    </w:p>
    <w:p w14:paraId="08A32E4F" w14:textId="0A3F6C3F" w:rsidR="00903257" w:rsidRPr="006D073B" w:rsidRDefault="00903257" w:rsidP="00903257">
      <w:pPr>
        <w:rPr>
          <w:rFonts w:ascii="Arial" w:hAnsi="Arial" w:cs="Arial"/>
          <w:color w:val="000000" w:themeColor="text1"/>
          <w:sz w:val="20"/>
          <w:szCs w:val="20"/>
        </w:rPr>
      </w:pPr>
      <w:r w:rsidRPr="006D073B">
        <w:rPr>
          <w:rFonts w:ascii="Arial" w:hAnsi="Arial" w:cs="Arial"/>
          <w:color w:val="000000" w:themeColor="text1"/>
          <w:sz w:val="20"/>
          <w:szCs w:val="20"/>
        </w:rPr>
        <w:t>- Weekdays (Mon–Wed) dominate sales.</w:t>
      </w:r>
      <w:r w:rsidRPr="006D073B">
        <w:rPr>
          <w:rFonts w:ascii="Arial" w:hAnsi="Arial" w:cs="Arial"/>
          <w:color w:val="000000" w:themeColor="text1"/>
          <w:sz w:val="20"/>
          <w:szCs w:val="20"/>
        </w:rPr>
        <w:br/>
        <w:t>- Fridays show a strong midday spike, suggesting potential for targeted promotions.</w:t>
      </w:r>
      <w:r w:rsidRPr="006D073B">
        <w:rPr>
          <w:rFonts w:ascii="Arial" w:hAnsi="Arial" w:cs="Arial"/>
          <w:color w:val="000000" w:themeColor="text1"/>
          <w:sz w:val="20"/>
          <w:szCs w:val="20"/>
        </w:rPr>
        <w:br/>
        <w:t>- Sundays underperform significantly</w:t>
      </w:r>
      <w:r w:rsidR="006D073B" w:rsidRPr="006D073B">
        <w:rPr>
          <w:rFonts w:ascii="Arial" w:hAnsi="Arial" w:cs="Arial"/>
          <w:color w:val="000000" w:themeColor="text1"/>
          <w:sz w:val="20"/>
          <w:szCs w:val="20"/>
        </w:rPr>
        <w:t>. O</w:t>
      </w:r>
      <w:r w:rsidRPr="006D073B">
        <w:rPr>
          <w:rFonts w:ascii="Arial" w:hAnsi="Arial" w:cs="Arial"/>
          <w:color w:val="000000" w:themeColor="text1"/>
          <w:sz w:val="20"/>
          <w:szCs w:val="20"/>
        </w:rPr>
        <w:t>pportunity for brunch or family promotions.</w:t>
      </w:r>
    </w:p>
    <w:p w14:paraId="77343E39" w14:textId="77777777" w:rsidR="00903257" w:rsidRPr="005F3C35" w:rsidRDefault="00903257" w:rsidP="00903257">
      <w:pPr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 w:rsidRPr="005F3C35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Recommendations for Improvement</w:t>
      </w:r>
    </w:p>
    <w:p w14:paraId="2A441362" w14:textId="77777777" w:rsidR="00903257" w:rsidRPr="006D073B" w:rsidRDefault="00903257" w:rsidP="00903257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6D073B">
        <w:rPr>
          <w:rFonts w:ascii="Arial" w:hAnsi="Arial" w:cs="Arial"/>
          <w:color w:val="000000" w:themeColor="text1"/>
          <w:sz w:val="20"/>
          <w:szCs w:val="20"/>
        </w:rPr>
        <w:t>Boost Weekend Traffic</w:t>
      </w:r>
    </w:p>
    <w:p w14:paraId="27AC7F35" w14:textId="0311457F" w:rsidR="00903257" w:rsidRPr="00D817F8" w:rsidRDefault="00903257" w:rsidP="00D817F8">
      <w:pPr>
        <w:pStyle w:val="ListParagraph"/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6D073B">
        <w:rPr>
          <w:rFonts w:ascii="Arial" w:hAnsi="Arial" w:cs="Arial"/>
          <w:color w:val="000000" w:themeColor="text1"/>
          <w:sz w:val="20"/>
          <w:szCs w:val="20"/>
        </w:rPr>
        <w:t>Offer Sunday brunch specials, live events, or discounts for families and remote workers.</w:t>
      </w:r>
    </w:p>
    <w:p w14:paraId="1F98EED8" w14:textId="77777777" w:rsidR="00903257" w:rsidRPr="006D073B" w:rsidRDefault="00903257" w:rsidP="00903257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6D073B">
        <w:rPr>
          <w:rFonts w:ascii="Arial" w:hAnsi="Arial" w:cs="Arial"/>
          <w:color w:val="000000" w:themeColor="text1"/>
          <w:sz w:val="20"/>
          <w:szCs w:val="20"/>
        </w:rPr>
        <w:t>Capitalize on Friday Midday Spike</w:t>
      </w:r>
    </w:p>
    <w:p w14:paraId="7757589F" w14:textId="679AFA3F" w:rsidR="00903257" w:rsidRPr="00D817F8" w:rsidRDefault="00903257" w:rsidP="00D817F8">
      <w:pPr>
        <w:pStyle w:val="ListParagraph"/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6D073B">
        <w:rPr>
          <w:rFonts w:ascii="Arial" w:hAnsi="Arial" w:cs="Arial"/>
          <w:color w:val="000000" w:themeColor="text1"/>
          <w:sz w:val="20"/>
          <w:szCs w:val="20"/>
        </w:rPr>
        <w:t>Launch 'Friday Lunch Combos' or office delivery discounts targeting the work crowd.</w:t>
      </w:r>
    </w:p>
    <w:p w14:paraId="6CEFC418" w14:textId="77777777" w:rsidR="00903257" w:rsidRPr="006D073B" w:rsidRDefault="00903257" w:rsidP="00903257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6D073B">
        <w:rPr>
          <w:rFonts w:ascii="Arial" w:hAnsi="Arial" w:cs="Arial"/>
          <w:color w:val="000000" w:themeColor="text1"/>
          <w:sz w:val="20"/>
          <w:szCs w:val="20"/>
        </w:rPr>
        <w:t>Menu Optimization</w:t>
      </w:r>
    </w:p>
    <w:p w14:paraId="2D1E5E1B" w14:textId="108C3E5F" w:rsidR="00903257" w:rsidRPr="00D817F8" w:rsidRDefault="00903257" w:rsidP="00D817F8">
      <w:pPr>
        <w:pStyle w:val="ListParagraph"/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6D073B">
        <w:rPr>
          <w:rFonts w:ascii="Arial" w:hAnsi="Arial" w:cs="Arial"/>
          <w:color w:val="000000" w:themeColor="text1"/>
          <w:sz w:val="20"/>
          <w:szCs w:val="20"/>
        </w:rPr>
        <w:t>Reassess low-performing products. Keep focus on espresso-based drinks and seasonal beverages.</w:t>
      </w:r>
    </w:p>
    <w:p w14:paraId="010CFDCA" w14:textId="77777777" w:rsidR="00903257" w:rsidRPr="006D073B" w:rsidRDefault="00903257" w:rsidP="00903257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6D073B">
        <w:rPr>
          <w:rFonts w:ascii="Arial" w:hAnsi="Arial" w:cs="Arial"/>
          <w:color w:val="000000" w:themeColor="text1"/>
          <w:sz w:val="20"/>
          <w:szCs w:val="20"/>
        </w:rPr>
        <w:t>Revive Tea Sales</w:t>
      </w:r>
    </w:p>
    <w:p w14:paraId="420C022E" w14:textId="324CE107" w:rsidR="006D073B" w:rsidRPr="00D817F8" w:rsidRDefault="00903257" w:rsidP="00D817F8">
      <w:pPr>
        <w:pStyle w:val="ListParagraph"/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6D073B">
        <w:rPr>
          <w:rFonts w:ascii="Arial" w:hAnsi="Arial" w:cs="Arial"/>
          <w:color w:val="000000" w:themeColor="text1"/>
          <w:sz w:val="20"/>
          <w:szCs w:val="20"/>
        </w:rPr>
        <w:t>Offer tea-focused bundles, loyalty programs, or seasonal tea promotions to recover lost transactions.</w:t>
      </w:r>
    </w:p>
    <w:p w14:paraId="0C343BCC" w14:textId="77777777" w:rsidR="00903257" w:rsidRPr="006D073B" w:rsidRDefault="00903257" w:rsidP="00903257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6D073B">
        <w:rPr>
          <w:rFonts w:ascii="Arial" w:hAnsi="Arial" w:cs="Arial"/>
          <w:color w:val="000000" w:themeColor="text1"/>
          <w:sz w:val="20"/>
          <w:szCs w:val="20"/>
        </w:rPr>
        <w:t>Operational Adjustments</w:t>
      </w:r>
    </w:p>
    <w:p w14:paraId="0444ABE6" w14:textId="64D39087" w:rsidR="00903257" w:rsidRDefault="00903257" w:rsidP="00D817F8">
      <w:pPr>
        <w:pStyle w:val="ListParagraph"/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6D073B">
        <w:rPr>
          <w:rFonts w:ascii="Arial" w:hAnsi="Arial" w:cs="Arial"/>
          <w:color w:val="000000" w:themeColor="text1"/>
          <w:sz w:val="20"/>
          <w:szCs w:val="20"/>
        </w:rPr>
        <w:t>Increase staffing during high-demand hours (mornings, Friday lunch). Use part-time shifts for slow periods.</w:t>
      </w:r>
    </w:p>
    <w:p w14:paraId="235C72AC" w14:textId="2CA7EBFB" w:rsidR="00D817F8" w:rsidRDefault="00D817F8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br w:type="page"/>
      </w:r>
    </w:p>
    <w:p w14:paraId="2C34651A" w14:textId="59AD5044" w:rsidR="00D817F8" w:rsidRDefault="00D817F8" w:rsidP="00D817F8">
      <w:pPr>
        <w:pStyle w:val="ListParagraph"/>
        <w:ind w:left="360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 w:rsidRPr="00903257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lastRenderedPageBreak/>
        <w:t xml:space="preserve">Coffee Sales Dashboard Analysis – </w:t>
      </w:r>
      <w:r w:rsidR="005F3C35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Lower Manhattan</w:t>
      </w:r>
    </w:p>
    <w:p w14:paraId="4114B834" w14:textId="71176903" w:rsidR="00D817F8" w:rsidRDefault="00D817F8" w:rsidP="00D817F8">
      <w:pPr>
        <w:pStyle w:val="ListParagraph"/>
        <w:ind w:left="360"/>
        <w:rPr>
          <w:rFonts w:ascii="Arial" w:hAnsi="Arial" w:cs="Arial"/>
          <w:color w:val="000000" w:themeColor="text1"/>
          <w:sz w:val="20"/>
          <w:szCs w:val="20"/>
        </w:rPr>
      </w:pPr>
    </w:p>
    <w:p w14:paraId="2A249EBD" w14:textId="2FB8A23F" w:rsidR="00D817F8" w:rsidRDefault="00D817F8" w:rsidP="00D817F8">
      <w:pPr>
        <w:pStyle w:val="ListParagraph"/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D817F8">
        <w:rPr>
          <w:rFonts w:ascii="Arial" w:hAnsi="Arial" w:cs="Arial"/>
          <w:color w:val="000000" w:themeColor="text1"/>
          <w:sz w:val="20"/>
          <w:szCs w:val="20"/>
        </w:rPr>
        <w:drawing>
          <wp:inline distT="0" distB="0" distL="0" distR="0" wp14:anchorId="08723A44" wp14:editId="67973AD3">
            <wp:extent cx="5949315" cy="3923818"/>
            <wp:effectExtent l="0" t="0" r="0" b="635"/>
            <wp:docPr id="77680319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03194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5084" cy="394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8C5E" w14:textId="77777777" w:rsidR="00D817F8" w:rsidRPr="005F3C35" w:rsidRDefault="00D817F8" w:rsidP="00D817F8">
      <w:pPr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 w:rsidRPr="005F3C35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Key Observations</w:t>
      </w:r>
    </w:p>
    <w:p w14:paraId="38CABB94" w14:textId="77777777" w:rsidR="00D817F8" w:rsidRPr="005F3C35" w:rsidRDefault="00D817F8" w:rsidP="00D817F8">
      <w:pPr>
        <w:rPr>
          <w:rFonts w:ascii="Arial" w:hAnsi="Arial" w:cs="Arial"/>
          <w:b/>
          <w:bCs/>
          <w:sz w:val="20"/>
          <w:szCs w:val="20"/>
        </w:rPr>
      </w:pPr>
      <w:r w:rsidRPr="005F3C35">
        <w:rPr>
          <w:rFonts w:ascii="Arial" w:hAnsi="Arial" w:cs="Arial"/>
          <w:b/>
          <w:bCs/>
          <w:sz w:val="20"/>
          <w:szCs w:val="20"/>
        </w:rPr>
        <w:t>1. Revenue Trend (Monthly)</w:t>
      </w:r>
    </w:p>
    <w:p w14:paraId="32DAD701" w14:textId="28E22CD4" w:rsidR="005F3C35" w:rsidRPr="005F3C35" w:rsidRDefault="005F3C35" w:rsidP="005F3C35">
      <w:pPr>
        <w:rPr>
          <w:rFonts w:ascii="Arial" w:hAnsi="Arial" w:cs="Arial"/>
          <w:sz w:val="20"/>
          <w:szCs w:val="20"/>
        </w:rPr>
      </w:pPr>
      <w:r w:rsidRPr="005F3C35">
        <w:rPr>
          <w:rFonts w:ascii="Arial" w:hAnsi="Arial" w:cs="Arial"/>
          <w:sz w:val="20"/>
          <w:szCs w:val="20"/>
        </w:rPr>
        <w:t>- Consistent growth from Jan ($26,543) to Jun ($54,446)</w:t>
      </w:r>
      <w:r>
        <w:rPr>
          <w:rFonts w:ascii="Arial" w:hAnsi="Arial" w:cs="Arial"/>
          <w:sz w:val="20"/>
          <w:szCs w:val="20"/>
        </w:rPr>
        <w:t>. O</w:t>
      </w:r>
      <w:r w:rsidRPr="005F3C35">
        <w:rPr>
          <w:rFonts w:ascii="Arial" w:hAnsi="Arial" w:cs="Arial"/>
          <w:sz w:val="20"/>
          <w:szCs w:val="20"/>
        </w:rPr>
        <w:t>ver 100% increase in 6 months.</w:t>
      </w:r>
      <w:r w:rsidRPr="005F3C35">
        <w:rPr>
          <w:rFonts w:ascii="Arial" w:hAnsi="Arial" w:cs="Arial"/>
          <w:sz w:val="20"/>
          <w:szCs w:val="20"/>
        </w:rPr>
        <w:br/>
        <w:t xml:space="preserve">- Notable jumps between Feb </w:t>
      </w:r>
      <w:r>
        <w:rPr>
          <w:rFonts w:ascii="Arial" w:hAnsi="Arial" w:cs="Arial"/>
          <w:sz w:val="20"/>
          <w:szCs w:val="20"/>
        </w:rPr>
        <w:t>to</w:t>
      </w:r>
      <w:r w:rsidRPr="005F3C35">
        <w:rPr>
          <w:rFonts w:ascii="Arial" w:hAnsi="Arial" w:cs="Arial"/>
          <w:sz w:val="20"/>
          <w:szCs w:val="20"/>
        </w:rPr>
        <w:t xml:space="preserve"> Mar and Apr </w:t>
      </w:r>
      <w:r>
        <w:rPr>
          <w:rFonts w:ascii="Arial" w:hAnsi="Arial" w:cs="Arial"/>
          <w:sz w:val="20"/>
          <w:szCs w:val="20"/>
        </w:rPr>
        <w:t>to</w:t>
      </w:r>
      <w:r w:rsidRPr="005F3C35">
        <w:rPr>
          <w:rFonts w:ascii="Arial" w:hAnsi="Arial" w:cs="Arial"/>
          <w:sz w:val="20"/>
          <w:szCs w:val="20"/>
        </w:rPr>
        <w:t xml:space="preserve"> May.</w:t>
      </w:r>
      <w:r w:rsidRPr="005F3C35">
        <w:rPr>
          <w:rFonts w:ascii="Arial" w:hAnsi="Arial" w:cs="Arial"/>
          <w:sz w:val="20"/>
          <w:szCs w:val="20"/>
        </w:rPr>
        <w:br/>
        <w:t>- Indicates seasonal demand spikes, effective marketing campaigns, or successful promotions.</w:t>
      </w:r>
    </w:p>
    <w:p w14:paraId="10771FC7" w14:textId="77777777" w:rsidR="005F3C35" w:rsidRPr="005F3C35" w:rsidRDefault="005F3C35" w:rsidP="005F3C35">
      <w:pPr>
        <w:rPr>
          <w:rFonts w:ascii="Arial" w:hAnsi="Arial" w:cs="Arial"/>
          <w:b/>
          <w:bCs/>
          <w:sz w:val="20"/>
          <w:szCs w:val="20"/>
        </w:rPr>
      </w:pPr>
      <w:r w:rsidRPr="005F3C35">
        <w:rPr>
          <w:rFonts w:ascii="Arial" w:hAnsi="Arial" w:cs="Arial"/>
          <w:b/>
          <w:bCs/>
          <w:sz w:val="20"/>
          <w:szCs w:val="20"/>
        </w:rPr>
        <w:t>2. Transactions by Hour of Day</w:t>
      </w:r>
    </w:p>
    <w:p w14:paraId="450AC3AC" w14:textId="77777777" w:rsidR="005F3C35" w:rsidRPr="005F3C35" w:rsidRDefault="005F3C35" w:rsidP="005F3C35">
      <w:pPr>
        <w:rPr>
          <w:rFonts w:ascii="Arial" w:hAnsi="Arial" w:cs="Arial"/>
          <w:sz w:val="20"/>
          <w:szCs w:val="20"/>
        </w:rPr>
      </w:pPr>
      <w:r w:rsidRPr="005F3C35">
        <w:rPr>
          <w:rFonts w:ascii="Arial" w:hAnsi="Arial" w:cs="Arial"/>
          <w:sz w:val="20"/>
          <w:szCs w:val="20"/>
        </w:rPr>
        <w:t>- Monday mornings (around 7–9 AM) are the busiest.</w:t>
      </w:r>
      <w:r w:rsidRPr="005F3C35">
        <w:rPr>
          <w:rFonts w:ascii="Arial" w:hAnsi="Arial" w:cs="Arial"/>
          <w:sz w:val="20"/>
          <w:szCs w:val="20"/>
        </w:rPr>
        <w:br/>
        <w:t>- Friday mornings and midday also perform relatively well.</w:t>
      </w:r>
      <w:r w:rsidRPr="005F3C35">
        <w:rPr>
          <w:rFonts w:ascii="Arial" w:hAnsi="Arial" w:cs="Arial"/>
          <w:sz w:val="20"/>
          <w:szCs w:val="20"/>
        </w:rPr>
        <w:br/>
        <w:t>- Suggests a strong commuter and office-worker customer base during early hours.</w:t>
      </w:r>
    </w:p>
    <w:p w14:paraId="49018808" w14:textId="77777777" w:rsidR="005F3C35" w:rsidRPr="005F3C35" w:rsidRDefault="005F3C35" w:rsidP="005F3C35">
      <w:pPr>
        <w:rPr>
          <w:rFonts w:ascii="Arial" w:hAnsi="Arial" w:cs="Arial"/>
          <w:b/>
          <w:bCs/>
          <w:sz w:val="20"/>
          <w:szCs w:val="20"/>
        </w:rPr>
      </w:pPr>
      <w:r w:rsidRPr="005F3C35">
        <w:rPr>
          <w:rFonts w:ascii="Arial" w:hAnsi="Arial" w:cs="Arial"/>
          <w:b/>
          <w:bCs/>
          <w:sz w:val="20"/>
          <w:szCs w:val="20"/>
        </w:rPr>
        <w:t>3. Transactions by Day of Week</w:t>
      </w:r>
    </w:p>
    <w:p w14:paraId="5ACC7FFC" w14:textId="52E530DC" w:rsidR="005F3C35" w:rsidRDefault="005F3C35" w:rsidP="005F3C35">
      <w:pPr>
        <w:rPr>
          <w:rFonts w:ascii="Arial" w:hAnsi="Arial" w:cs="Arial"/>
          <w:sz w:val="20"/>
          <w:szCs w:val="20"/>
        </w:rPr>
      </w:pPr>
      <w:r w:rsidRPr="005F3C35">
        <w:rPr>
          <w:rFonts w:ascii="Arial" w:hAnsi="Arial" w:cs="Arial"/>
          <w:sz w:val="20"/>
          <w:szCs w:val="20"/>
        </w:rPr>
        <w:t>- Peak transaction counts occur between days 7–9 (likely Mon–Wed).</w:t>
      </w:r>
      <w:r w:rsidRPr="005F3C35">
        <w:rPr>
          <w:rFonts w:ascii="Arial" w:hAnsi="Arial" w:cs="Arial"/>
          <w:sz w:val="20"/>
          <w:szCs w:val="20"/>
        </w:rPr>
        <w:br/>
        <w:t>- Significant drop after day 11, with the lowest counts on day 20 (likely Sunday).</w:t>
      </w:r>
      <w:r w:rsidRPr="005F3C35">
        <w:rPr>
          <w:rFonts w:ascii="Arial" w:hAnsi="Arial" w:cs="Arial"/>
          <w:sz w:val="20"/>
          <w:szCs w:val="20"/>
        </w:rPr>
        <w:br/>
        <w:t>- Weekday dominance shows reliance on working crowd, weekends underperform.</w:t>
      </w:r>
    </w:p>
    <w:p w14:paraId="3D903CBE" w14:textId="6177102D" w:rsidR="005F3C35" w:rsidRDefault="005F3C35" w:rsidP="005F3C35">
      <w:pPr>
        <w:rPr>
          <w:rFonts w:ascii="Arial" w:hAnsi="Arial" w:cs="Arial"/>
          <w:sz w:val="20"/>
          <w:szCs w:val="20"/>
        </w:rPr>
      </w:pPr>
    </w:p>
    <w:p w14:paraId="2FB46F4E" w14:textId="381EDED3" w:rsidR="005F3C35" w:rsidRDefault="005F3C35" w:rsidP="005F3C35">
      <w:pPr>
        <w:rPr>
          <w:rFonts w:ascii="Arial" w:hAnsi="Arial" w:cs="Arial"/>
          <w:sz w:val="20"/>
          <w:szCs w:val="20"/>
        </w:rPr>
      </w:pPr>
    </w:p>
    <w:p w14:paraId="1357162D" w14:textId="77777777" w:rsidR="005F3C35" w:rsidRPr="005F3C35" w:rsidRDefault="005F3C35" w:rsidP="005F3C35">
      <w:pPr>
        <w:rPr>
          <w:rFonts w:ascii="Arial" w:hAnsi="Arial" w:cs="Arial"/>
          <w:sz w:val="20"/>
          <w:szCs w:val="20"/>
        </w:rPr>
      </w:pPr>
    </w:p>
    <w:p w14:paraId="7256C1A8" w14:textId="77777777" w:rsidR="005F3C35" w:rsidRPr="005F3C35" w:rsidRDefault="005F3C35" w:rsidP="005F3C35">
      <w:pPr>
        <w:rPr>
          <w:rFonts w:ascii="Arial" w:hAnsi="Arial" w:cs="Arial"/>
          <w:b/>
          <w:bCs/>
          <w:sz w:val="20"/>
          <w:szCs w:val="20"/>
        </w:rPr>
      </w:pPr>
      <w:r w:rsidRPr="005F3C35">
        <w:rPr>
          <w:rFonts w:ascii="Arial" w:hAnsi="Arial" w:cs="Arial"/>
          <w:b/>
          <w:bCs/>
          <w:sz w:val="20"/>
          <w:szCs w:val="20"/>
        </w:rPr>
        <w:lastRenderedPageBreak/>
        <w:t>4. Top Product Categories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5F3C35" w:rsidRPr="005F3C35" w14:paraId="45D988DA" w14:textId="77777777" w:rsidTr="00CA7F2D">
        <w:tc>
          <w:tcPr>
            <w:tcW w:w="4320" w:type="dxa"/>
          </w:tcPr>
          <w:p w14:paraId="05504571" w14:textId="77777777" w:rsidR="005F3C35" w:rsidRPr="005F3C35" w:rsidRDefault="005F3C35" w:rsidP="00CA7F2D">
            <w:pPr>
              <w:rPr>
                <w:rFonts w:ascii="Arial" w:hAnsi="Arial" w:cs="Arial"/>
                <w:sz w:val="20"/>
                <w:szCs w:val="20"/>
              </w:rPr>
            </w:pPr>
            <w:r w:rsidRPr="005F3C35">
              <w:rPr>
                <w:rFonts w:ascii="Arial" w:hAnsi="Arial" w:cs="Arial"/>
                <w:sz w:val="20"/>
                <w:szCs w:val="20"/>
              </w:rPr>
              <w:t>Category</w:t>
            </w:r>
          </w:p>
        </w:tc>
        <w:tc>
          <w:tcPr>
            <w:tcW w:w="4320" w:type="dxa"/>
          </w:tcPr>
          <w:p w14:paraId="7384B9D1" w14:textId="77777777" w:rsidR="005F3C35" w:rsidRPr="005F3C35" w:rsidRDefault="005F3C35" w:rsidP="00CA7F2D">
            <w:pPr>
              <w:rPr>
                <w:rFonts w:ascii="Arial" w:hAnsi="Arial" w:cs="Arial"/>
                <w:sz w:val="20"/>
                <w:szCs w:val="20"/>
              </w:rPr>
            </w:pPr>
            <w:r w:rsidRPr="005F3C35">
              <w:rPr>
                <w:rFonts w:ascii="Arial" w:hAnsi="Arial" w:cs="Arial"/>
                <w:sz w:val="20"/>
                <w:szCs w:val="20"/>
              </w:rPr>
              <w:t>Transactions</w:t>
            </w:r>
          </w:p>
        </w:tc>
      </w:tr>
      <w:tr w:rsidR="005F3C35" w:rsidRPr="005F3C35" w14:paraId="3999AFB1" w14:textId="77777777" w:rsidTr="00CA7F2D">
        <w:tc>
          <w:tcPr>
            <w:tcW w:w="4320" w:type="dxa"/>
          </w:tcPr>
          <w:p w14:paraId="4563EBD6" w14:textId="77777777" w:rsidR="005F3C35" w:rsidRPr="005F3C35" w:rsidRDefault="005F3C35" w:rsidP="00CA7F2D">
            <w:pPr>
              <w:rPr>
                <w:rFonts w:ascii="Arial" w:hAnsi="Arial" w:cs="Arial"/>
                <w:sz w:val="20"/>
                <w:szCs w:val="20"/>
              </w:rPr>
            </w:pPr>
            <w:r w:rsidRPr="005F3C35">
              <w:rPr>
                <w:rFonts w:ascii="Arial" w:hAnsi="Arial" w:cs="Arial"/>
                <w:sz w:val="20"/>
                <w:szCs w:val="20"/>
              </w:rPr>
              <w:t>Coffee</w:t>
            </w:r>
          </w:p>
        </w:tc>
        <w:tc>
          <w:tcPr>
            <w:tcW w:w="4320" w:type="dxa"/>
          </w:tcPr>
          <w:p w14:paraId="255B4603" w14:textId="77777777" w:rsidR="005F3C35" w:rsidRPr="005F3C35" w:rsidRDefault="005F3C35" w:rsidP="00CA7F2D">
            <w:pPr>
              <w:rPr>
                <w:rFonts w:ascii="Arial" w:hAnsi="Arial" w:cs="Arial"/>
                <w:sz w:val="20"/>
                <w:szCs w:val="20"/>
              </w:rPr>
            </w:pPr>
            <w:r w:rsidRPr="005F3C35">
              <w:rPr>
                <w:rFonts w:ascii="Arial" w:hAnsi="Arial" w:cs="Arial"/>
                <w:sz w:val="20"/>
                <w:szCs w:val="20"/>
              </w:rPr>
              <w:t>18,204</w:t>
            </w:r>
          </w:p>
        </w:tc>
      </w:tr>
      <w:tr w:rsidR="005F3C35" w:rsidRPr="005F3C35" w14:paraId="5BAAD3D5" w14:textId="77777777" w:rsidTr="00CA7F2D">
        <w:tc>
          <w:tcPr>
            <w:tcW w:w="4320" w:type="dxa"/>
          </w:tcPr>
          <w:p w14:paraId="57F5E188" w14:textId="77777777" w:rsidR="005F3C35" w:rsidRPr="005F3C35" w:rsidRDefault="005F3C35" w:rsidP="00CA7F2D">
            <w:pPr>
              <w:rPr>
                <w:rFonts w:ascii="Arial" w:hAnsi="Arial" w:cs="Arial"/>
                <w:sz w:val="20"/>
                <w:szCs w:val="20"/>
              </w:rPr>
            </w:pPr>
            <w:r w:rsidRPr="005F3C35">
              <w:rPr>
                <w:rFonts w:ascii="Arial" w:hAnsi="Arial" w:cs="Arial"/>
                <w:sz w:val="20"/>
                <w:szCs w:val="20"/>
              </w:rPr>
              <w:t>Tea</w:t>
            </w:r>
          </w:p>
        </w:tc>
        <w:tc>
          <w:tcPr>
            <w:tcW w:w="4320" w:type="dxa"/>
          </w:tcPr>
          <w:p w14:paraId="0ED9FC25" w14:textId="77777777" w:rsidR="005F3C35" w:rsidRPr="005F3C35" w:rsidRDefault="005F3C35" w:rsidP="00CA7F2D">
            <w:pPr>
              <w:rPr>
                <w:rFonts w:ascii="Arial" w:hAnsi="Arial" w:cs="Arial"/>
                <w:sz w:val="20"/>
                <w:szCs w:val="20"/>
              </w:rPr>
            </w:pPr>
            <w:r w:rsidRPr="005F3C35">
              <w:rPr>
                <w:rFonts w:ascii="Arial" w:hAnsi="Arial" w:cs="Arial"/>
                <w:sz w:val="20"/>
                <w:szCs w:val="20"/>
              </w:rPr>
              <w:t>13,912</w:t>
            </w:r>
          </w:p>
        </w:tc>
      </w:tr>
    </w:tbl>
    <w:p w14:paraId="42083244" w14:textId="77777777" w:rsidR="005F3C35" w:rsidRDefault="005F3C35" w:rsidP="005F3C35">
      <w:pPr>
        <w:rPr>
          <w:rFonts w:ascii="Apple Color Emoji" w:hAnsi="Apple Color Emoji" w:cs="Apple Color Emoji"/>
          <w:sz w:val="20"/>
          <w:szCs w:val="20"/>
        </w:rPr>
      </w:pPr>
    </w:p>
    <w:p w14:paraId="03B52504" w14:textId="36B111E4" w:rsidR="005F3C35" w:rsidRPr="005F3C35" w:rsidRDefault="005F3C35" w:rsidP="005F3C35">
      <w:pPr>
        <w:rPr>
          <w:rFonts w:ascii="Arial" w:hAnsi="Arial" w:cs="Arial"/>
          <w:sz w:val="20"/>
          <w:szCs w:val="20"/>
        </w:rPr>
      </w:pPr>
      <w:r w:rsidRPr="005F3C35">
        <w:rPr>
          <w:rFonts w:ascii="Arial" w:hAnsi="Arial" w:cs="Arial"/>
          <w:color w:val="00B050"/>
          <w:sz w:val="20"/>
          <w:szCs w:val="20"/>
        </w:rPr>
        <w:t>Coffee r</w:t>
      </w:r>
      <w:r w:rsidRPr="005F3C35">
        <w:rPr>
          <w:rFonts w:ascii="Arial" w:hAnsi="Arial" w:cs="Arial"/>
          <w:sz w:val="20"/>
          <w:szCs w:val="20"/>
        </w:rPr>
        <w:t xml:space="preserve">emains the dominant category, but </w:t>
      </w:r>
      <w:r w:rsidRPr="005F3C35">
        <w:rPr>
          <w:rFonts w:ascii="Arial" w:hAnsi="Arial" w:cs="Arial"/>
          <w:color w:val="00B050"/>
          <w:sz w:val="20"/>
          <w:szCs w:val="20"/>
        </w:rPr>
        <w:t xml:space="preserve">Tea </w:t>
      </w:r>
      <w:r w:rsidRPr="005F3C35">
        <w:rPr>
          <w:rFonts w:ascii="Arial" w:hAnsi="Arial" w:cs="Arial"/>
          <w:sz w:val="20"/>
          <w:szCs w:val="20"/>
        </w:rPr>
        <w:t>transactions have declined compared to earlier datasets.</w:t>
      </w:r>
    </w:p>
    <w:p w14:paraId="25CD9760" w14:textId="3F38DE4E" w:rsidR="005F3C35" w:rsidRPr="005F3C35" w:rsidRDefault="005F3C35" w:rsidP="005F3C35">
      <w:pPr>
        <w:rPr>
          <w:rFonts w:ascii="Arial" w:hAnsi="Arial" w:cs="Arial"/>
          <w:b/>
          <w:bCs/>
          <w:sz w:val="20"/>
          <w:szCs w:val="20"/>
        </w:rPr>
      </w:pPr>
      <w:r w:rsidRPr="005F3C35">
        <w:rPr>
          <w:rFonts w:ascii="Arial" w:hAnsi="Arial" w:cs="Arial"/>
          <w:b/>
          <w:bCs/>
          <w:sz w:val="20"/>
          <w:szCs w:val="20"/>
        </w:rPr>
        <w:t>5. Top Products (by Revenue and Transactions)</w:t>
      </w:r>
    </w:p>
    <w:p w14:paraId="5B351251" w14:textId="04672C1F" w:rsidR="005F3C35" w:rsidRPr="005F3C35" w:rsidRDefault="005F3C35" w:rsidP="005F3C35">
      <w:pPr>
        <w:rPr>
          <w:rFonts w:ascii="Arial" w:hAnsi="Arial" w:cs="Arial"/>
          <w:sz w:val="20"/>
          <w:szCs w:val="20"/>
        </w:rPr>
      </w:pPr>
      <w:r>
        <w:rPr>
          <w:rFonts w:ascii="Cambria" w:hAnsi="Cambria" w:cs="Apple Color Emoji"/>
          <w:sz w:val="20"/>
          <w:szCs w:val="20"/>
        </w:rPr>
        <w:t xml:space="preserve">- </w:t>
      </w:r>
      <w:r w:rsidRPr="005F3C35">
        <w:rPr>
          <w:rFonts w:ascii="Arial" w:hAnsi="Arial" w:cs="Arial"/>
          <w:sz w:val="20"/>
          <w:szCs w:val="20"/>
        </w:rPr>
        <w:t>Barista Espresso is the highest revenue generator.</w:t>
      </w:r>
      <w:r w:rsidRPr="005F3C35">
        <w:rPr>
          <w:rFonts w:ascii="Arial" w:hAnsi="Arial" w:cs="Arial"/>
          <w:sz w:val="20"/>
          <w:szCs w:val="20"/>
        </w:rPr>
        <w:br/>
      </w:r>
      <w:r>
        <w:rPr>
          <w:rFonts w:ascii="Cambria" w:hAnsi="Cambria" w:cs="Apple Color Emoji"/>
          <w:sz w:val="20"/>
          <w:szCs w:val="20"/>
        </w:rPr>
        <w:t>-</w:t>
      </w:r>
      <w:r w:rsidRPr="005F3C35">
        <w:rPr>
          <w:rFonts w:ascii="Arial" w:hAnsi="Arial" w:cs="Arial"/>
          <w:sz w:val="20"/>
          <w:szCs w:val="20"/>
        </w:rPr>
        <w:t xml:space="preserve"> Brewed Chai Tea and Hot Chocolate show strong demand from non-coffee drinkers.</w:t>
      </w:r>
    </w:p>
    <w:p w14:paraId="1E0CA277" w14:textId="77777777" w:rsidR="005F3C35" w:rsidRPr="005F3C35" w:rsidRDefault="005F3C35" w:rsidP="005F3C35">
      <w:pPr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 w:rsidRPr="005F3C35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Insights &amp; Patterns</w:t>
      </w:r>
    </w:p>
    <w:p w14:paraId="65C17E6D" w14:textId="77777777" w:rsidR="005F3C35" w:rsidRPr="005F3C35" w:rsidRDefault="005F3C35" w:rsidP="005F3C35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5F3C35">
        <w:rPr>
          <w:rFonts w:ascii="Arial" w:hAnsi="Arial" w:cs="Arial"/>
          <w:b/>
          <w:bCs/>
          <w:color w:val="000000" w:themeColor="text1"/>
          <w:sz w:val="20"/>
          <w:szCs w:val="20"/>
        </w:rPr>
        <w:t>Product Performance</w:t>
      </w:r>
    </w:p>
    <w:p w14:paraId="4B1C1B93" w14:textId="77777777" w:rsidR="005F3C35" w:rsidRPr="005F3C35" w:rsidRDefault="005F3C35" w:rsidP="005F3C35">
      <w:pPr>
        <w:rPr>
          <w:rFonts w:ascii="Arial" w:hAnsi="Arial" w:cs="Arial"/>
          <w:sz w:val="20"/>
          <w:szCs w:val="20"/>
        </w:rPr>
      </w:pPr>
      <w:r w:rsidRPr="005F3C35">
        <w:rPr>
          <w:rFonts w:ascii="Arial" w:hAnsi="Arial" w:cs="Arial"/>
          <w:sz w:val="20"/>
          <w:szCs w:val="20"/>
        </w:rPr>
        <w:t>- Espresso, Chai Tea, and Hot Chocolate remain strong performers.</w:t>
      </w:r>
      <w:r w:rsidRPr="005F3C35">
        <w:rPr>
          <w:rFonts w:ascii="Arial" w:hAnsi="Arial" w:cs="Arial"/>
          <w:sz w:val="20"/>
          <w:szCs w:val="20"/>
        </w:rPr>
        <w:br/>
        <w:t>- Tea category decline suggests the need for targeted marketing.</w:t>
      </w:r>
      <w:r w:rsidRPr="005F3C35">
        <w:rPr>
          <w:rFonts w:ascii="Arial" w:hAnsi="Arial" w:cs="Arial"/>
          <w:sz w:val="20"/>
          <w:szCs w:val="20"/>
        </w:rPr>
        <w:br/>
        <w:t>- Low performers like Sugar-Free Syrup and Packaged Chocolate may require repositioning or removal.</w:t>
      </w:r>
    </w:p>
    <w:p w14:paraId="105AB989" w14:textId="77777777" w:rsidR="005F3C35" w:rsidRPr="005F3C35" w:rsidRDefault="005F3C35" w:rsidP="005F3C35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5F3C35">
        <w:rPr>
          <w:rFonts w:ascii="Arial" w:hAnsi="Arial" w:cs="Arial"/>
          <w:b/>
          <w:bCs/>
          <w:color w:val="000000" w:themeColor="text1"/>
          <w:sz w:val="20"/>
          <w:szCs w:val="20"/>
        </w:rPr>
        <w:t>Day &amp; Hour Demand Gaps</w:t>
      </w:r>
    </w:p>
    <w:p w14:paraId="038C7C2A" w14:textId="77777777" w:rsidR="005F3C35" w:rsidRPr="005F3C35" w:rsidRDefault="005F3C35" w:rsidP="005F3C35">
      <w:pPr>
        <w:rPr>
          <w:rFonts w:ascii="Arial" w:hAnsi="Arial" w:cs="Arial"/>
          <w:sz w:val="20"/>
          <w:szCs w:val="20"/>
        </w:rPr>
      </w:pPr>
      <w:r w:rsidRPr="005F3C35">
        <w:rPr>
          <w:rFonts w:ascii="Arial" w:hAnsi="Arial" w:cs="Arial"/>
          <w:sz w:val="20"/>
          <w:szCs w:val="20"/>
        </w:rPr>
        <w:t>- Strong Monday and weekday morning sales.</w:t>
      </w:r>
      <w:r w:rsidRPr="005F3C35">
        <w:rPr>
          <w:rFonts w:ascii="Arial" w:hAnsi="Arial" w:cs="Arial"/>
          <w:sz w:val="20"/>
          <w:szCs w:val="20"/>
        </w:rPr>
        <w:br/>
        <w:t>- Weekends, especially Sundays, are weak.</w:t>
      </w:r>
      <w:r w:rsidRPr="005F3C35">
        <w:rPr>
          <w:rFonts w:ascii="Arial" w:hAnsi="Arial" w:cs="Arial"/>
          <w:sz w:val="20"/>
          <w:szCs w:val="20"/>
        </w:rPr>
        <w:br/>
        <w:t>- Friday midday shows potential for targeted lunch-hour campaigns.</w:t>
      </w:r>
    </w:p>
    <w:p w14:paraId="3F83FDFF" w14:textId="77777777" w:rsidR="005F3C35" w:rsidRPr="005F3C35" w:rsidRDefault="005F3C35" w:rsidP="005F3C35">
      <w:pPr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 w:rsidRPr="005F3C35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Recommendations for Improvement</w:t>
      </w:r>
    </w:p>
    <w:p w14:paraId="45B3F5F4" w14:textId="77777777" w:rsidR="005F3C35" w:rsidRPr="005F3C35" w:rsidRDefault="005F3C35" w:rsidP="005F3C35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5F3C35">
        <w:rPr>
          <w:rFonts w:ascii="Arial" w:hAnsi="Arial" w:cs="Arial"/>
          <w:sz w:val="20"/>
          <w:szCs w:val="20"/>
        </w:rPr>
        <w:t>Boost Weekend Sales</w:t>
      </w:r>
    </w:p>
    <w:p w14:paraId="23EF7513" w14:textId="77777777" w:rsidR="005F3C35" w:rsidRPr="005F3C35" w:rsidRDefault="005F3C35" w:rsidP="005F3C35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5F3C35">
        <w:rPr>
          <w:rFonts w:ascii="Arial" w:hAnsi="Arial" w:cs="Arial"/>
          <w:sz w:val="20"/>
          <w:szCs w:val="20"/>
        </w:rPr>
        <w:t>Offer weekend-exclusive menu items, brunch specials, or community events to attract non-commuter customers.</w:t>
      </w:r>
    </w:p>
    <w:p w14:paraId="346B0ECE" w14:textId="77777777" w:rsidR="005F3C35" w:rsidRPr="005F3C35" w:rsidRDefault="005F3C35" w:rsidP="005F3C35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5F3C35">
        <w:rPr>
          <w:rFonts w:ascii="Arial" w:hAnsi="Arial" w:cs="Arial"/>
          <w:sz w:val="20"/>
          <w:szCs w:val="20"/>
        </w:rPr>
        <w:t>Leverage Friday Midday</w:t>
      </w:r>
    </w:p>
    <w:p w14:paraId="0A23B175" w14:textId="77777777" w:rsidR="005F3C35" w:rsidRPr="005F3C35" w:rsidRDefault="005F3C35" w:rsidP="005F3C35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5F3C35">
        <w:rPr>
          <w:rFonts w:ascii="Arial" w:hAnsi="Arial" w:cs="Arial"/>
          <w:sz w:val="20"/>
          <w:szCs w:val="20"/>
        </w:rPr>
        <w:t>Introduce Friday lunch deals or office delivery promotions for nearby workplaces.</w:t>
      </w:r>
    </w:p>
    <w:p w14:paraId="165B86F6" w14:textId="77777777" w:rsidR="005F3C35" w:rsidRPr="005F3C35" w:rsidRDefault="005F3C35" w:rsidP="005F3C35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5F3C35">
        <w:rPr>
          <w:rFonts w:ascii="Arial" w:hAnsi="Arial" w:cs="Arial"/>
          <w:sz w:val="20"/>
          <w:szCs w:val="20"/>
        </w:rPr>
        <w:t>Revive Tea Category</w:t>
      </w:r>
    </w:p>
    <w:p w14:paraId="50553A59" w14:textId="77777777" w:rsidR="005F3C35" w:rsidRPr="005F3C35" w:rsidRDefault="005F3C35" w:rsidP="005F3C35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5F3C35">
        <w:rPr>
          <w:rFonts w:ascii="Arial" w:hAnsi="Arial" w:cs="Arial"/>
          <w:sz w:val="20"/>
          <w:szCs w:val="20"/>
        </w:rPr>
        <w:t>Promote tea with pastry bundles, seasonal flavors, and targeted loyalty programs.</w:t>
      </w:r>
    </w:p>
    <w:p w14:paraId="70AC3DE6" w14:textId="77777777" w:rsidR="005F3C35" w:rsidRPr="005F3C35" w:rsidRDefault="005F3C35" w:rsidP="005F3C35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5F3C35">
        <w:rPr>
          <w:rFonts w:ascii="Arial" w:hAnsi="Arial" w:cs="Arial"/>
          <w:sz w:val="20"/>
          <w:szCs w:val="20"/>
        </w:rPr>
        <w:t xml:space="preserve"> Menu Optimization</w:t>
      </w:r>
    </w:p>
    <w:p w14:paraId="1ACF8B08" w14:textId="77777777" w:rsidR="005F3C35" w:rsidRPr="005F3C35" w:rsidRDefault="005F3C35" w:rsidP="005F3C35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5F3C35">
        <w:rPr>
          <w:rFonts w:ascii="Arial" w:hAnsi="Arial" w:cs="Arial"/>
          <w:sz w:val="20"/>
          <w:szCs w:val="20"/>
        </w:rPr>
        <w:t>Focus on high-margin espresso drinks and popular non-coffee options; phase out or revamp underperformers.</w:t>
      </w:r>
    </w:p>
    <w:p w14:paraId="271569BB" w14:textId="77777777" w:rsidR="005F3C35" w:rsidRPr="005F3C35" w:rsidRDefault="005F3C35" w:rsidP="005F3C35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5F3C35">
        <w:rPr>
          <w:rFonts w:ascii="Arial" w:hAnsi="Arial" w:cs="Arial"/>
          <w:sz w:val="20"/>
          <w:szCs w:val="20"/>
        </w:rPr>
        <w:t>5. Operational Adjustments</w:t>
      </w:r>
    </w:p>
    <w:p w14:paraId="7B85EAC5" w14:textId="77777777" w:rsidR="005F3C35" w:rsidRPr="005F3C35" w:rsidRDefault="005F3C35" w:rsidP="005F3C35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5F3C35">
        <w:rPr>
          <w:rFonts w:ascii="Arial" w:hAnsi="Arial" w:cs="Arial"/>
          <w:sz w:val="20"/>
          <w:szCs w:val="20"/>
        </w:rPr>
        <w:t>Adjust staffing to meet weekday morning peaks; consider part-time staff for slow weekend hours.</w:t>
      </w:r>
    </w:p>
    <w:p w14:paraId="1453B057" w14:textId="77777777" w:rsidR="00D817F8" w:rsidRPr="00D817F8" w:rsidRDefault="00D817F8" w:rsidP="00D817F8">
      <w:pPr>
        <w:rPr>
          <w:rFonts w:ascii="Arial" w:hAnsi="Arial" w:cs="Arial"/>
          <w:color w:val="000000" w:themeColor="text1"/>
          <w:sz w:val="20"/>
          <w:szCs w:val="20"/>
        </w:rPr>
      </w:pPr>
    </w:p>
    <w:sectPr w:rsidR="00D817F8" w:rsidRPr="00D817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FC311D"/>
    <w:multiLevelType w:val="hybridMultilevel"/>
    <w:tmpl w:val="72A81798"/>
    <w:lvl w:ilvl="0" w:tplc="A26A39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1150E9"/>
    <w:multiLevelType w:val="hybridMultilevel"/>
    <w:tmpl w:val="7E34FBF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6D65EA1"/>
    <w:multiLevelType w:val="hybridMultilevel"/>
    <w:tmpl w:val="C862D298"/>
    <w:lvl w:ilvl="0" w:tplc="B09CCD2A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0E3B15"/>
    <w:multiLevelType w:val="hybridMultilevel"/>
    <w:tmpl w:val="A9467D9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00494815">
    <w:abstractNumId w:val="8"/>
  </w:num>
  <w:num w:numId="2" w16cid:durableId="1561860561">
    <w:abstractNumId w:val="6"/>
  </w:num>
  <w:num w:numId="3" w16cid:durableId="199518481">
    <w:abstractNumId w:val="5"/>
  </w:num>
  <w:num w:numId="4" w16cid:durableId="882905000">
    <w:abstractNumId w:val="4"/>
  </w:num>
  <w:num w:numId="5" w16cid:durableId="270674741">
    <w:abstractNumId w:val="7"/>
  </w:num>
  <w:num w:numId="6" w16cid:durableId="1627615972">
    <w:abstractNumId w:val="3"/>
  </w:num>
  <w:num w:numId="7" w16cid:durableId="1114788980">
    <w:abstractNumId w:val="2"/>
  </w:num>
  <w:num w:numId="8" w16cid:durableId="542908700">
    <w:abstractNumId w:val="1"/>
  </w:num>
  <w:num w:numId="9" w16cid:durableId="2119325572">
    <w:abstractNumId w:val="0"/>
  </w:num>
  <w:num w:numId="10" w16cid:durableId="1894196528">
    <w:abstractNumId w:val="11"/>
  </w:num>
  <w:num w:numId="11" w16cid:durableId="2104761590">
    <w:abstractNumId w:val="9"/>
  </w:num>
  <w:num w:numId="12" w16cid:durableId="2039041929">
    <w:abstractNumId w:val="12"/>
  </w:num>
  <w:num w:numId="13" w16cid:durableId="2223273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46B4"/>
    <w:rsid w:val="0015074B"/>
    <w:rsid w:val="0029639D"/>
    <w:rsid w:val="00326F90"/>
    <w:rsid w:val="005410BC"/>
    <w:rsid w:val="005C12A7"/>
    <w:rsid w:val="005F3C35"/>
    <w:rsid w:val="006D073B"/>
    <w:rsid w:val="00903257"/>
    <w:rsid w:val="00A9620C"/>
    <w:rsid w:val="00AA1D8D"/>
    <w:rsid w:val="00B47730"/>
    <w:rsid w:val="00CB0664"/>
    <w:rsid w:val="00D817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84558C"/>
  <w14:defaultImageDpi w14:val="300"/>
  <w15:docId w15:val="{A4C9AC25-6929-DC45-99A7-2D0362621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Nazreen</cp:lastModifiedBy>
  <cp:revision>2</cp:revision>
  <dcterms:created xsi:type="dcterms:W3CDTF">2025-08-14T16:27:00Z</dcterms:created>
  <dcterms:modified xsi:type="dcterms:W3CDTF">2025-08-14T16:27:00Z</dcterms:modified>
  <cp:category/>
</cp:coreProperties>
</file>